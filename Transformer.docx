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media/image5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16B298">
      <w:pPr>
        <w:pStyle w:val="15"/>
        <w:jc w:val="left"/>
      </w:pPr>
      <w:r>
        <w:t>Transfor</w:t>
      </w:r>
      <w:bookmarkStart w:id="0" w:name="_GoBack"/>
      <w:bookmarkEnd w:id="0"/>
      <w:r>
        <w:t>mer</w:t>
      </w:r>
    </w:p>
    <w:p w14:paraId="1283262F">
      <w:pPr>
        <w:jc w:val="center"/>
      </w:pPr>
      <w:r>
        <w:drawing>
          <wp:inline distT="0" distB="0" distL="0" distR="0">
            <wp:extent cx="5278120" cy="7774305"/>
            <wp:effectExtent l="0" t="0" r="0" b="0"/>
            <wp:docPr id="2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descrip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777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18EF3"/>
    <w:p w14:paraId="452F735D">
      <w:pPr>
        <w:pStyle w:val="3"/>
      </w:pPr>
      <w:r>
        <w:rPr>
          <w:color w:val="2972F4"/>
        </w:rPr>
        <w:t>Positional Encoding</w:t>
      </w:r>
    </w:p>
    <w:p w14:paraId="1AF4EF5A">
      <w:r>
        <w:t>由于自注意力机制是对所有输入元素进行加权求和，它无法区分序列中元素的顺序。因此需要位置编码来为输入序列中的每个位置添加位置信息</w:t>
      </w:r>
    </w:p>
    <w:p w14:paraId="6D8CF009">
      <w:pPr>
        <w:pStyle w:val="4"/>
      </w:pPr>
      <w:r>
        <w:t>位置编码的形式</w:t>
      </w:r>
    </w:p>
    <w:p w14:paraId="250BD197">
      <w:r>
        <w:t>在论文中，位置编码使用正弦和余弦函数来生成，是一个与词嵌入维度相同的向量：</w:t>
      </w:r>
    </w:p>
    <w:p w14:paraId="7140B942">
      <w:r>
        <w:drawing>
          <wp:inline distT="0" distB="0" distL="0" distR="0">
            <wp:extent cx="3981450" cy="771525"/>
            <wp:effectExtent l="0" t="0" r="0" b="0"/>
            <wp:docPr id="5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descrip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26BC3">
      <w:pPr>
        <w:numPr>
          <w:ilvl w:val="0"/>
          <w:numId w:val="1"/>
        </w:numPr>
      </w:pPr>
      <w:r>
        <w:rPr>
          <w:i/>
        </w:rPr>
        <w:t>pos</w:t>
      </w:r>
      <w:r>
        <w:t>是序列中的位置（从0开始）</w:t>
      </w:r>
    </w:p>
    <w:p w14:paraId="7D1996DE">
      <w:pPr>
        <w:numPr>
          <w:ilvl w:val="0"/>
          <w:numId w:val="1"/>
        </w:numPr>
      </w:pPr>
      <w:r>
        <w:rPr>
          <w:i/>
        </w:rPr>
        <w:t>i</w:t>
      </w:r>
      <w:r>
        <w:t>是维度索引（从0开始）</w:t>
      </w:r>
    </w:p>
    <w:p w14:paraId="5B947788">
      <w:pPr>
        <w:numPr>
          <w:ilvl w:val="0"/>
          <w:numId w:val="1"/>
        </w:numPr>
      </w:pPr>
      <w:r>
        <w:rPr>
          <w:i/>
        </w:rPr>
        <w:t>d</w:t>
      </w:r>
      <w:r>
        <w:t>model​是词嵌入的维度</w:t>
      </w:r>
    </w:p>
    <w:p w14:paraId="47156AD7">
      <w:pPr>
        <w:pStyle w:val="4"/>
      </w:pPr>
      <w:r>
        <w:t>其他位置编码方式</w:t>
      </w:r>
    </w:p>
    <w:p w14:paraId="3CDD3040">
      <w:r>
        <w:t>可学习的位置编码、相对位置编码、旋转位置编码（RoPE）</w:t>
      </w:r>
    </w:p>
    <w:p w14:paraId="00E97053"/>
    <w:p w14:paraId="5EF5C5F7">
      <w:pPr>
        <w:pStyle w:val="3"/>
      </w:pPr>
      <w:r>
        <w:rPr>
          <w:color w:val="2972F4"/>
        </w:rPr>
        <w:t>Attention</w:t>
      </w:r>
    </w:p>
    <w:p w14:paraId="1B39B7EE">
      <w:pPr>
        <w:jc w:val="center"/>
      </w:pPr>
      <w:r>
        <w:drawing>
          <wp:inline distT="0" distB="0" distL="0" distR="0">
            <wp:extent cx="3044825" cy="6050280"/>
            <wp:effectExtent l="0" t="0" r="3175" b="0"/>
            <wp:docPr id="8" name="picture" descr="de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descrip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4825" cy="605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51803"/>
    <w:p w14:paraId="7302DD9F">
      <w:pPr>
        <w:numPr>
          <w:ilvl w:val="0"/>
          <w:numId w:val="2"/>
        </w:numPr>
      </w:pPr>
      <w:r>
        <w:t>输入：x维度为[batch_size, seq_length, embed_dim]</w:t>
      </w:r>
    </w:p>
    <w:p w14:paraId="4B3F4DDB">
      <w:pPr>
        <w:numPr>
          <w:ilvl w:val="0"/>
          <w:numId w:val="2"/>
        </w:numPr>
      </w:pPr>
      <w:r>
        <w:t>线性投影：将输入x，分别乘以w_q, w_k, w_v，生成Q、K、V其中，w的维度都是 [batch_size, embed_dim, embed_dim]Q, K, V的维度都是 [batch_size, seq_length, embed_dim]</w:t>
      </w:r>
    </w:p>
    <w:p w14:paraId="64B26D83">
      <w:pPr>
        <w:numPr>
          <w:ilvl w:val="0"/>
          <w:numId w:val="2"/>
        </w:numPr>
      </w:pPr>
      <w:r>
        <w:t>计算注意力：</w:t>
      </w:r>
    </w:p>
    <w:p w14:paraId="52AF01D3">
      <w:pPr>
        <w:jc w:val="center"/>
      </w:pPr>
      <w:r>
        <w:drawing>
          <wp:inline distT="0" distB="0" distL="0" distR="0">
            <wp:extent cx="5278120" cy="561340"/>
            <wp:effectExtent l="0" t="0" r="0" b="0"/>
            <wp:docPr id="11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 descr="descript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56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80599"/>
    <w:p w14:paraId="31BDAFD1">
      <w:pPr>
        <w:pStyle w:val="3"/>
      </w:pPr>
      <w:r>
        <w:rPr>
          <w:color w:val="2972F4"/>
          <w:shd w:val="clear" w:fill="FFFFFF"/>
        </w:rPr>
        <w:t>Multi-Head Attention</w:t>
      </w:r>
    </w:p>
    <w:p w14:paraId="72E20DCF">
      <w:pPr>
        <w:jc w:val="center"/>
      </w:pPr>
      <w:r>
        <w:drawing>
          <wp:inline distT="0" distB="0" distL="0" distR="0">
            <wp:extent cx="4257040" cy="5608320"/>
            <wp:effectExtent l="0" t="0" r="10160" b="0"/>
            <wp:docPr id="14" name="picture" descr="de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 descr="descript"/>
                    <pic:cNvPicPr>
                      <a:picLocks noChangeAspect="1"/>
                    </pic:cNvPicPr>
                  </pic:nvPicPr>
                  <pic:blipFill>
                    <a:blip r:embed="rId10"/>
                    <a:srcRect b="14210"/>
                    <a:stretch>
                      <a:fillRect/>
                    </a:stretch>
                  </pic:blipFill>
                  <pic:spPr>
                    <a:xfrm>
                      <a:off x="0" y="0"/>
                      <a:ext cx="4257040" cy="560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85786">
      <w:r>
        <w:rPr>
          <w:b/>
        </w:rPr>
        <w:t>和单头的区别：</w:t>
      </w:r>
    </w:p>
    <w:p w14:paraId="01E38BBD">
      <w:r>
        <w:t>使用多组不同的线性投影（权重矩阵），将输入x投影到多个不同的子空间中。</w:t>
      </w:r>
    </w:p>
    <w:p w14:paraId="4EA12AD4">
      <w:r>
        <w:t>每个头都有自己的QKV</w:t>
      </w:r>
    </w:p>
    <w:p w14:paraId="7B6D40C1">
      <w:pPr>
        <w:numPr>
          <w:ilvl w:val="0"/>
          <w:numId w:val="3"/>
        </w:numPr>
      </w:pPr>
      <w:r>
        <w:t>输入：x维度为[batch_size, seq_length, embed_dim]还需要输入头的个数 h</w:t>
      </w:r>
    </w:p>
    <w:p w14:paraId="25B2377B">
      <w:pPr>
        <w:numPr>
          <w:ilvl w:val="0"/>
          <w:numId w:val="3"/>
        </w:numPr>
      </w:pPr>
      <w:r>
        <w:t>线性投影：将输入x，对于第 H_i 个头，乘以w_q^i, w_k^i, w_v^i，生成Q_i、K_i、V_i其中，w的维度都是 [batch_size, embed_dim, d_k]d_k = embed_dim // h (head头数) d_k是子空间的维度Q_i, K_i, V_i的维度都是 [batch_size, seq_length, d_k]</w:t>
      </w:r>
    </w:p>
    <w:p w14:paraId="17B2D4AC">
      <w:pPr>
        <w:numPr>
          <w:ilvl w:val="0"/>
          <w:numId w:val="3"/>
        </w:numPr>
      </w:pPr>
      <w:r>
        <w:t>分别计算每个头的注意力</w:t>
      </w:r>
    </w:p>
    <w:p w14:paraId="17B3CF36">
      <w:pPr>
        <w:numPr>
          <w:ilvl w:val="0"/>
          <w:numId w:val="3"/>
        </w:numPr>
      </w:pPr>
      <w:r>
        <w:t>concat还原维度，做线性投影</w:t>
      </w:r>
    </w:p>
    <w:p w14:paraId="55D682CE">
      <w:r>
        <mc:AlternateContent>
          <mc:Choice Requires="wps">
            <w:drawing>
              <wp:inline distT="0" distB="0" distL="0" distR="0">
                <wp:extent cx="5278120" cy="5278120"/>
                <wp:effectExtent l="0" t="0" r="0" b="0"/>
                <wp:docPr id="17" name="文本框 ctxsu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8120" cy="527812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 w14:paraId="0C17D836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 w:val="0"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spacing w:before="0" w:after="0"/>
                              <w:textAlignment w:val="auto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sz w:val="17"/>
                                <w:szCs w:val="17"/>
                              </w:rPr>
                              <w:t>class MultiHeadAttention(nn.Module):</w:t>
                            </w:r>
                          </w:p>
                          <w:p w14:paraId="44D06984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 w:val="0"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spacing w:before="0" w:after="0"/>
                              <w:textAlignment w:val="auto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sz w:val="17"/>
                                <w:szCs w:val="17"/>
                              </w:rPr>
                              <w:t xml:space="preserve">    def __init__(self, hidden_dim, nums_head) -&gt; None:</w:t>
                            </w:r>
                          </w:p>
                          <w:p w14:paraId="293C4DDD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 w:val="0"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spacing w:before="0" w:after="0"/>
                              <w:textAlignment w:val="auto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sz w:val="17"/>
                                <w:szCs w:val="17"/>
                              </w:rPr>
                              <w:t xml:space="preserve">        super().__init__()</w:t>
                            </w:r>
                          </w:p>
                          <w:p w14:paraId="3AE572BB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 w:val="0"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spacing w:before="0" w:after="0"/>
                              <w:textAlignment w:val="auto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sz w:val="17"/>
                                <w:szCs w:val="17"/>
                              </w:rPr>
                              <w:t xml:space="preserve">        self.nums_head = nums_head</w:t>
                            </w:r>
                          </w:p>
                          <w:p w14:paraId="34D0266D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 w:val="0"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spacing w:before="0" w:after="0"/>
                              <w:textAlignment w:val="auto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sz w:val="17"/>
                                <w:szCs w:val="17"/>
                              </w:rPr>
                              <w:t xml:space="preserve">        </w:t>
                            </w:r>
                          </w:p>
                          <w:p w14:paraId="0FAD1042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 w:val="0"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spacing w:before="0" w:after="0"/>
                              <w:textAlignment w:val="auto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sz w:val="17"/>
                                <w:szCs w:val="17"/>
                              </w:rPr>
                              <w:t xml:space="preserve">        self.head_dim = hidden_dim // nums_head</w:t>
                            </w:r>
                          </w:p>
                          <w:p w14:paraId="180E0005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 w:val="0"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spacing w:before="0" w:after="0"/>
                              <w:textAlignment w:val="auto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sz w:val="17"/>
                                <w:szCs w:val="17"/>
                              </w:rPr>
                              <w:t xml:space="preserve">        self.hidden_dim = hidden_dim</w:t>
                            </w:r>
                          </w:p>
                          <w:p w14:paraId="5E66DC33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 w:val="0"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spacing w:before="0" w:after="0"/>
                              <w:textAlignment w:val="auto"/>
                              <w:rPr>
                                <w:sz w:val="17"/>
                                <w:szCs w:val="17"/>
                              </w:rPr>
                            </w:pPr>
                          </w:p>
                          <w:p w14:paraId="7B60F116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 w:val="0"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spacing w:before="0" w:after="0"/>
                              <w:textAlignment w:val="auto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sz w:val="17"/>
                                <w:szCs w:val="17"/>
                              </w:rPr>
                              <w:t xml:space="preserve">        self.q_proj = nn.Linear(hidden_dim, hidden_dim)</w:t>
                            </w:r>
                          </w:p>
                          <w:p w14:paraId="5288CEEF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 w:val="0"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spacing w:before="0" w:after="0"/>
                              <w:textAlignment w:val="auto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sz w:val="17"/>
                                <w:szCs w:val="17"/>
                              </w:rPr>
                              <w:t xml:space="preserve">        self.k_proj = nn.Linear(hidden_dim, hidden_dim)</w:t>
                            </w:r>
                          </w:p>
                          <w:p w14:paraId="67D8A8AA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 w:val="0"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spacing w:before="0" w:after="0"/>
                              <w:textAlignment w:val="auto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sz w:val="17"/>
                                <w:szCs w:val="17"/>
                              </w:rPr>
                              <w:t xml:space="preserve">        self.v_proj = nn.Linear(hidden_dim, hidden_dim)</w:t>
                            </w:r>
                          </w:p>
                          <w:p w14:paraId="0457F5BD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 w:val="0"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spacing w:before="0" w:after="0"/>
                              <w:textAlignment w:val="auto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sz w:val="17"/>
                                <w:szCs w:val="17"/>
                              </w:rPr>
                              <w:t xml:space="preserve">        self.o_proj = nn.Linear(hidden_dim, hidden_dim)</w:t>
                            </w:r>
                          </w:p>
                          <w:p w14:paraId="30404220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 w:val="0"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spacing w:before="0" w:after="0"/>
                              <w:textAlignment w:val="auto"/>
                              <w:rPr>
                                <w:sz w:val="17"/>
                                <w:szCs w:val="17"/>
                              </w:rPr>
                            </w:pPr>
                          </w:p>
                          <w:p w14:paraId="213181D0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 w:val="0"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spacing w:before="0" w:after="0"/>
                              <w:textAlignment w:val="auto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sz w:val="17"/>
                                <w:szCs w:val="17"/>
                              </w:rPr>
                              <w:t xml:space="preserve">    def forward(self, x):</w:t>
                            </w:r>
                          </w:p>
                          <w:p w14:paraId="6B32F11A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 w:val="0"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spacing w:before="0" w:after="0"/>
                              <w:textAlignment w:val="auto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sz w:val="17"/>
                                <w:szCs w:val="17"/>
                              </w:rPr>
                              <w:t xml:space="preserve">        batch_size, seq_len, _ = x.size()</w:t>
                            </w:r>
                          </w:p>
                          <w:p w14:paraId="4DDB9411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 w:val="0"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spacing w:before="0" w:after="0"/>
                              <w:textAlignment w:val="auto"/>
                              <w:rPr>
                                <w:sz w:val="17"/>
                                <w:szCs w:val="17"/>
                              </w:rPr>
                            </w:pPr>
                          </w:p>
                          <w:p w14:paraId="74B970D9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 w:val="0"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spacing w:before="0" w:after="0"/>
                              <w:textAlignment w:val="auto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sz w:val="17"/>
                                <w:szCs w:val="17"/>
                              </w:rPr>
                              <w:t xml:space="preserve">        Q = self.q_proj(x)</w:t>
                            </w:r>
                          </w:p>
                          <w:p w14:paraId="5955991B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 w:val="0"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spacing w:before="0" w:after="0"/>
                              <w:textAlignment w:val="auto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sz w:val="17"/>
                                <w:szCs w:val="17"/>
                              </w:rPr>
                              <w:t xml:space="preserve">        K = self.k_proj(x)</w:t>
                            </w:r>
                          </w:p>
                          <w:p w14:paraId="426C8A1B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 w:val="0"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spacing w:before="0" w:after="0"/>
                              <w:textAlignment w:val="auto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sz w:val="17"/>
                                <w:szCs w:val="17"/>
                              </w:rPr>
                              <w:t xml:space="preserve">        V = self.v_proj(x)</w:t>
                            </w:r>
                          </w:p>
                          <w:p w14:paraId="799CE0A0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 w:val="0"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spacing w:before="0" w:after="0"/>
                              <w:textAlignment w:val="auto"/>
                              <w:rPr>
                                <w:sz w:val="17"/>
                                <w:szCs w:val="17"/>
                              </w:rPr>
                            </w:pPr>
                          </w:p>
                          <w:p w14:paraId="435CF01A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 w:val="0"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spacing w:before="0" w:after="0"/>
                              <w:textAlignment w:val="auto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sz w:val="17"/>
                                <w:szCs w:val="17"/>
                              </w:rPr>
                              <w:t xml:space="preserve">        q_state=Q.view(batch_size,seq_len,self.nums_head, self.head_dim).permute(0, 2, 1, 3)</w:t>
                            </w:r>
                          </w:p>
                          <w:p w14:paraId="0E91BD33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 w:val="0"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spacing w:before="0" w:after="0"/>
                              <w:textAlignment w:val="auto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sz w:val="17"/>
                                <w:szCs w:val="17"/>
                              </w:rPr>
                              <w:t xml:space="preserve">        k_state=K.view(batch_size,seq_len,self.nums_head, self.head_dim).transpose(1, 2)</w:t>
                            </w:r>
                          </w:p>
                          <w:p w14:paraId="6178CF46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 w:val="0"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spacing w:before="0" w:after="0"/>
                              <w:textAlignment w:val="auto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sz w:val="17"/>
                                <w:szCs w:val="17"/>
                              </w:rPr>
                              <w:t xml:space="preserve">        v_state=V.view(batch_size,seq_len,self.nums_head, self.head_dim).transpose(1, 2)</w:t>
                            </w:r>
                          </w:p>
                          <w:p w14:paraId="653B6980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 w:val="0"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spacing w:before="0" w:after="0"/>
                              <w:textAlignment w:val="auto"/>
                              <w:rPr>
                                <w:sz w:val="17"/>
                                <w:szCs w:val="17"/>
                              </w:rPr>
                            </w:pPr>
                          </w:p>
                          <w:p w14:paraId="32B51991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 w:val="0"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spacing w:before="0" w:after="0"/>
                              <w:textAlignment w:val="auto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sz w:val="17"/>
                                <w:szCs w:val="17"/>
                              </w:rPr>
                              <w:t xml:space="preserve">        # MatMul and Scale</w:t>
                            </w:r>
                          </w:p>
                          <w:p w14:paraId="17967073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 w:val="0"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spacing w:before="0" w:after="0"/>
                              <w:textAlignment w:val="auto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sz w:val="17"/>
                                <w:szCs w:val="17"/>
                              </w:rPr>
                              <w:t xml:space="preserve">        attention_weight = (</w:t>
                            </w:r>
                          </w:p>
                          <w:p w14:paraId="486EBFB6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 w:val="0"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spacing w:before="0" w:after="0"/>
                              <w:textAlignment w:val="auto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sz w:val="17"/>
                                <w:szCs w:val="17"/>
                              </w:rPr>
                              <w:t xml:space="preserve">            q_state@k_state.transpose(-1, -2) / math.sqrt(self.hidden_dim)</w:t>
                            </w:r>
                          </w:p>
                          <w:p w14:paraId="5BFCF666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 w:val="0"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spacing w:before="0" w:after="0"/>
                              <w:textAlignment w:val="auto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sz w:val="17"/>
                                <w:szCs w:val="17"/>
                              </w:rPr>
                              <w:t xml:space="preserve">            )</w:t>
                            </w:r>
                          </w:p>
                          <w:p w14:paraId="32DB3D89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 w:val="0"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spacing w:before="0" w:after="0"/>
                              <w:textAlignment w:val="auto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sz w:val="17"/>
                                <w:szCs w:val="17"/>
                              </w:rPr>
                              <w:t xml:space="preserve">        </w:t>
                            </w:r>
                          </w:p>
                          <w:p w14:paraId="3002509E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 w:val="0"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spacing w:before="0" w:after="0"/>
                              <w:textAlignment w:val="auto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sz w:val="17"/>
                                <w:szCs w:val="17"/>
                              </w:rPr>
                              <w:t xml:space="preserve">        # Mask (opt.)</w:t>
                            </w:r>
                          </w:p>
                          <w:p w14:paraId="0488CABB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 w:val="0"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spacing w:before="0" w:after="0"/>
                              <w:textAlignment w:val="auto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sz w:val="17"/>
                                <w:szCs w:val="17"/>
                              </w:rPr>
                              <w:t xml:space="preserve">        if attention_mask is not None:</w:t>
                            </w:r>
                          </w:p>
                          <w:p w14:paraId="03F0A175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 w:val="0"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spacing w:before="0" w:after="0"/>
                              <w:textAlignment w:val="auto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sz w:val="17"/>
                                <w:szCs w:val="17"/>
                              </w:rPr>
                              <w:t xml:space="preserve">            attention_weight=attention_weight.masked_fill(attention_mask == 0, float("-1e20"))</w:t>
                            </w:r>
                          </w:p>
                          <w:p w14:paraId="0B23F2F5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 w:val="0"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spacing w:before="0" w:after="0"/>
                              <w:textAlignment w:val="auto"/>
                              <w:rPr>
                                <w:sz w:val="17"/>
                                <w:szCs w:val="17"/>
                              </w:rPr>
                            </w:pPr>
                          </w:p>
                          <w:p w14:paraId="335BE424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 w:val="0"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spacing w:before="0" w:after="0"/>
                              <w:textAlignment w:val="auto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sz w:val="17"/>
                                <w:szCs w:val="17"/>
                              </w:rPr>
                              <w:t xml:space="preserve">        # Softmax</w:t>
                            </w:r>
                          </w:p>
                          <w:p w14:paraId="703718BD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 w:val="0"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spacing w:before="0" w:after="0"/>
                              <w:textAlignment w:val="auto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sz w:val="17"/>
                                <w:szCs w:val="17"/>
                              </w:rPr>
                              <w:t xml:space="preserve">        attention_weight = torch.softmax(attention_weight, dim=-1)</w:t>
                            </w:r>
                          </w:p>
                          <w:p w14:paraId="27A60A06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 w:val="0"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spacing w:before="0" w:after="0"/>
                              <w:textAlignment w:val="auto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sz w:val="17"/>
                                <w:szCs w:val="17"/>
                              </w:rPr>
                              <w:t xml:space="preserve">        </w:t>
                            </w:r>
                          </w:p>
                          <w:p w14:paraId="2CC40973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 w:val="0"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spacing w:before="0" w:after="0"/>
                              <w:textAlignment w:val="auto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sz w:val="17"/>
                                <w:szCs w:val="17"/>
                              </w:rPr>
                              <w:t xml:space="preserve">        output_mid = attention_weight @ v_state</w:t>
                            </w:r>
                          </w:p>
                          <w:p w14:paraId="30FEB547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 w:val="0"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spacing w:before="0" w:after="0"/>
                              <w:textAlignment w:val="auto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sz w:val="17"/>
                                <w:szCs w:val="17"/>
                              </w:rPr>
                              <w:t xml:space="preserve">        output_mid = output_mid.transpose(1, 2).contiguous()</w:t>
                            </w:r>
                          </w:p>
                          <w:p w14:paraId="658F2575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 w:val="0"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spacing w:before="0" w:after="0"/>
                              <w:textAlignment w:val="auto"/>
                              <w:rPr>
                                <w:sz w:val="17"/>
                                <w:szCs w:val="17"/>
                              </w:rPr>
                            </w:pPr>
                          </w:p>
                          <w:p w14:paraId="66E0B315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 w:val="0"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spacing w:before="0" w:after="0"/>
                              <w:textAlignment w:val="auto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sz w:val="17"/>
                                <w:szCs w:val="17"/>
                              </w:rPr>
                              <w:t xml:space="preserve">        output = output_mid.view(batch_size, seq_len, -1)</w:t>
                            </w:r>
                          </w:p>
                          <w:p w14:paraId="696D51F5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 w:val="0"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spacing w:before="0" w:after="0"/>
                              <w:textAlignment w:val="auto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sz w:val="17"/>
                                <w:szCs w:val="17"/>
                              </w:rPr>
                              <w:t xml:space="preserve">        output = self.o_proj(output)</w:t>
                            </w:r>
                          </w:p>
                          <w:p w14:paraId="3FF3E011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 w:val="0"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spacing w:before="0" w:after="0"/>
                              <w:textAlignment w:val="auto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sz w:val="17"/>
                                <w:szCs w:val="17"/>
                              </w:rPr>
                              <w:t xml:space="preserve">        return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ctxsue" o:spid="_x0000_s1026" o:spt="202" type="#_x0000_t202" style="height:415.6pt;width:415.6pt;" fillcolor="#FAFAFA" filled="t" stroked="t" coordsize="21600,21600" o:gfxdata="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y1Eh1dIAAAAF&#10;AQAADwAAAAAAAAABACAAAAAiAAAAZHJzL2Rvd25yZXYueG1sUEsBAhQAFAAAAAgAh07iQJe/Ccdb&#10;AgAA4QQAAA4AAAAAAAAAAQAgAAAAIQEAAGRycy9lMm9Eb2MueG1sUEsFBgAAAAAGAAYAWQEAAO4F&#10;AAAAAA==&#10;">
                <v:fill on="t" focussize="0,0"/>
                <v:stroke weight="7.8740157480315e-5pt" color="#000000" opacity="6553f" joinstyle="round"/>
                <v:imagedata o:title=""/>
                <o:lock v:ext="edit" aspectratio="f"/>
                <v:textbox inset="11.1125mm,3.175mm,3.175mm,3.175mm" style="mso-fit-shape-to-text:t;">
                  <w:txbxContent>
                    <w:p w14:paraId="0C17D836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 w:val="0"/>
                        <w:overflowPunct/>
                        <w:topLinePunct w:val="0"/>
                        <w:bidi w:val="0"/>
                        <w:adjustRightInd w:val="0"/>
                        <w:snapToGrid w:val="0"/>
                        <w:spacing w:before="0" w:after="0"/>
                        <w:textAlignment w:val="auto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sz w:val="17"/>
                          <w:szCs w:val="17"/>
                        </w:rPr>
                        <w:t>class MultiHeadAttention(nn.Module):</w:t>
                      </w:r>
                    </w:p>
                    <w:p w14:paraId="44D06984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 w:val="0"/>
                        <w:overflowPunct/>
                        <w:topLinePunct w:val="0"/>
                        <w:bidi w:val="0"/>
                        <w:adjustRightInd w:val="0"/>
                        <w:snapToGrid w:val="0"/>
                        <w:spacing w:before="0" w:after="0"/>
                        <w:textAlignment w:val="auto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sz w:val="17"/>
                          <w:szCs w:val="17"/>
                        </w:rPr>
                        <w:t xml:space="preserve">    def __init__(self, hidden_dim, nums_head) -&gt; None:</w:t>
                      </w:r>
                    </w:p>
                    <w:p w14:paraId="293C4DDD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 w:val="0"/>
                        <w:overflowPunct/>
                        <w:topLinePunct w:val="0"/>
                        <w:bidi w:val="0"/>
                        <w:adjustRightInd w:val="0"/>
                        <w:snapToGrid w:val="0"/>
                        <w:spacing w:before="0" w:after="0"/>
                        <w:textAlignment w:val="auto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sz w:val="17"/>
                          <w:szCs w:val="17"/>
                        </w:rPr>
                        <w:t xml:space="preserve">        super().__init__()</w:t>
                      </w:r>
                    </w:p>
                    <w:p w14:paraId="3AE572BB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 w:val="0"/>
                        <w:overflowPunct/>
                        <w:topLinePunct w:val="0"/>
                        <w:bidi w:val="0"/>
                        <w:adjustRightInd w:val="0"/>
                        <w:snapToGrid w:val="0"/>
                        <w:spacing w:before="0" w:after="0"/>
                        <w:textAlignment w:val="auto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sz w:val="17"/>
                          <w:szCs w:val="17"/>
                        </w:rPr>
                        <w:t xml:space="preserve">        self.nums_head = nums_head</w:t>
                      </w:r>
                    </w:p>
                    <w:p w14:paraId="34D0266D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 w:val="0"/>
                        <w:overflowPunct/>
                        <w:topLinePunct w:val="0"/>
                        <w:bidi w:val="0"/>
                        <w:adjustRightInd w:val="0"/>
                        <w:snapToGrid w:val="0"/>
                        <w:spacing w:before="0" w:after="0"/>
                        <w:textAlignment w:val="auto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sz w:val="17"/>
                          <w:szCs w:val="17"/>
                        </w:rPr>
                        <w:t xml:space="preserve">        </w:t>
                      </w:r>
                    </w:p>
                    <w:p w14:paraId="0FAD1042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 w:val="0"/>
                        <w:overflowPunct/>
                        <w:topLinePunct w:val="0"/>
                        <w:bidi w:val="0"/>
                        <w:adjustRightInd w:val="0"/>
                        <w:snapToGrid w:val="0"/>
                        <w:spacing w:before="0" w:after="0"/>
                        <w:textAlignment w:val="auto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sz w:val="17"/>
                          <w:szCs w:val="17"/>
                        </w:rPr>
                        <w:t xml:space="preserve">        self.head_dim = hidden_dim // nums_head</w:t>
                      </w:r>
                    </w:p>
                    <w:p w14:paraId="180E0005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 w:val="0"/>
                        <w:overflowPunct/>
                        <w:topLinePunct w:val="0"/>
                        <w:bidi w:val="0"/>
                        <w:adjustRightInd w:val="0"/>
                        <w:snapToGrid w:val="0"/>
                        <w:spacing w:before="0" w:after="0"/>
                        <w:textAlignment w:val="auto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sz w:val="17"/>
                          <w:szCs w:val="17"/>
                        </w:rPr>
                        <w:t xml:space="preserve">        self.hidden_dim = hidden_dim</w:t>
                      </w:r>
                    </w:p>
                    <w:p w14:paraId="5E66DC33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 w:val="0"/>
                        <w:overflowPunct/>
                        <w:topLinePunct w:val="0"/>
                        <w:bidi w:val="0"/>
                        <w:adjustRightInd w:val="0"/>
                        <w:snapToGrid w:val="0"/>
                        <w:spacing w:before="0" w:after="0"/>
                        <w:textAlignment w:val="auto"/>
                        <w:rPr>
                          <w:sz w:val="17"/>
                          <w:szCs w:val="17"/>
                        </w:rPr>
                      </w:pPr>
                    </w:p>
                    <w:p w14:paraId="7B60F116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 w:val="0"/>
                        <w:overflowPunct/>
                        <w:topLinePunct w:val="0"/>
                        <w:bidi w:val="0"/>
                        <w:adjustRightInd w:val="0"/>
                        <w:snapToGrid w:val="0"/>
                        <w:spacing w:before="0" w:after="0"/>
                        <w:textAlignment w:val="auto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sz w:val="17"/>
                          <w:szCs w:val="17"/>
                        </w:rPr>
                        <w:t xml:space="preserve">        self.q_proj = nn.Linear(hidden_dim, hidden_dim)</w:t>
                      </w:r>
                    </w:p>
                    <w:p w14:paraId="5288CEEF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 w:val="0"/>
                        <w:overflowPunct/>
                        <w:topLinePunct w:val="0"/>
                        <w:bidi w:val="0"/>
                        <w:adjustRightInd w:val="0"/>
                        <w:snapToGrid w:val="0"/>
                        <w:spacing w:before="0" w:after="0"/>
                        <w:textAlignment w:val="auto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sz w:val="17"/>
                          <w:szCs w:val="17"/>
                        </w:rPr>
                        <w:t xml:space="preserve">        self.k_proj = nn.Linear(hidden_dim, hidden_dim)</w:t>
                      </w:r>
                    </w:p>
                    <w:p w14:paraId="67D8A8AA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 w:val="0"/>
                        <w:overflowPunct/>
                        <w:topLinePunct w:val="0"/>
                        <w:bidi w:val="0"/>
                        <w:adjustRightInd w:val="0"/>
                        <w:snapToGrid w:val="0"/>
                        <w:spacing w:before="0" w:after="0"/>
                        <w:textAlignment w:val="auto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sz w:val="17"/>
                          <w:szCs w:val="17"/>
                        </w:rPr>
                        <w:t xml:space="preserve">        self.v_proj = nn.Linear(hidden_dim, hidden_dim)</w:t>
                      </w:r>
                    </w:p>
                    <w:p w14:paraId="0457F5BD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 w:val="0"/>
                        <w:overflowPunct/>
                        <w:topLinePunct w:val="0"/>
                        <w:bidi w:val="0"/>
                        <w:adjustRightInd w:val="0"/>
                        <w:snapToGrid w:val="0"/>
                        <w:spacing w:before="0" w:after="0"/>
                        <w:textAlignment w:val="auto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sz w:val="17"/>
                          <w:szCs w:val="17"/>
                        </w:rPr>
                        <w:t xml:space="preserve">        self.o_proj = nn.Linear(hidden_dim, hidden_dim)</w:t>
                      </w:r>
                    </w:p>
                    <w:p w14:paraId="30404220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 w:val="0"/>
                        <w:overflowPunct/>
                        <w:topLinePunct w:val="0"/>
                        <w:bidi w:val="0"/>
                        <w:adjustRightInd w:val="0"/>
                        <w:snapToGrid w:val="0"/>
                        <w:spacing w:before="0" w:after="0"/>
                        <w:textAlignment w:val="auto"/>
                        <w:rPr>
                          <w:sz w:val="17"/>
                          <w:szCs w:val="17"/>
                        </w:rPr>
                      </w:pPr>
                    </w:p>
                    <w:p w14:paraId="213181D0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 w:val="0"/>
                        <w:overflowPunct/>
                        <w:topLinePunct w:val="0"/>
                        <w:bidi w:val="0"/>
                        <w:adjustRightInd w:val="0"/>
                        <w:snapToGrid w:val="0"/>
                        <w:spacing w:before="0" w:after="0"/>
                        <w:textAlignment w:val="auto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sz w:val="17"/>
                          <w:szCs w:val="17"/>
                        </w:rPr>
                        <w:t xml:space="preserve">    def forward(self, x):</w:t>
                      </w:r>
                    </w:p>
                    <w:p w14:paraId="6B32F11A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 w:val="0"/>
                        <w:overflowPunct/>
                        <w:topLinePunct w:val="0"/>
                        <w:bidi w:val="0"/>
                        <w:adjustRightInd w:val="0"/>
                        <w:snapToGrid w:val="0"/>
                        <w:spacing w:before="0" w:after="0"/>
                        <w:textAlignment w:val="auto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sz w:val="17"/>
                          <w:szCs w:val="17"/>
                        </w:rPr>
                        <w:t xml:space="preserve">        batch_size, seq_len, _ = x.size()</w:t>
                      </w:r>
                    </w:p>
                    <w:p w14:paraId="4DDB9411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 w:val="0"/>
                        <w:overflowPunct/>
                        <w:topLinePunct w:val="0"/>
                        <w:bidi w:val="0"/>
                        <w:adjustRightInd w:val="0"/>
                        <w:snapToGrid w:val="0"/>
                        <w:spacing w:before="0" w:after="0"/>
                        <w:textAlignment w:val="auto"/>
                        <w:rPr>
                          <w:sz w:val="17"/>
                          <w:szCs w:val="17"/>
                        </w:rPr>
                      </w:pPr>
                    </w:p>
                    <w:p w14:paraId="74B970D9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 w:val="0"/>
                        <w:overflowPunct/>
                        <w:topLinePunct w:val="0"/>
                        <w:bidi w:val="0"/>
                        <w:adjustRightInd w:val="0"/>
                        <w:snapToGrid w:val="0"/>
                        <w:spacing w:before="0" w:after="0"/>
                        <w:textAlignment w:val="auto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sz w:val="17"/>
                          <w:szCs w:val="17"/>
                        </w:rPr>
                        <w:t xml:space="preserve">        Q = self.q_proj(x)</w:t>
                      </w:r>
                    </w:p>
                    <w:p w14:paraId="5955991B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 w:val="0"/>
                        <w:overflowPunct/>
                        <w:topLinePunct w:val="0"/>
                        <w:bidi w:val="0"/>
                        <w:adjustRightInd w:val="0"/>
                        <w:snapToGrid w:val="0"/>
                        <w:spacing w:before="0" w:after="0"/>
                        <w:textAlignment w:val="auto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sz w:val="17"/>
                          <w:szCs w:val="17"/>
                        </w:rPr>
                        <w:t xml:space="preserve">        K = self.k_proj(x)</w:t>
                      </w:r>
                    </w:p>
                    <w:p w14:paraId="426C8A1B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 w:val="0"/>
                        <w:overflowPunct/>
                        <w:topLinePunct w:val="0"/>
                        <w:bidi w:val="0"/>
                        <w:adjustRightInd w:val="0"/>
                        <w:snapToGrid w:val="0"/>
                        <w:spacing w:before="0" w:after="0"/>
                        <w:textAlignment w:val="auto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sz w:val="17"/>
                          <w:szCs w:val="17"/>
                        </w:rPr>
                        <w:t xml:space="preserve">        V = self.v_proj(x)</w:t>
                      </w:r>
                    </w:p>
                    <w:p w14:paraId="799CE0A0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 w:val="0"/>
                        <w:overflowPunct/>
                        <w:topLinePunct w:val="0"/>
                        <w:bidi w:val="0"/>
                        <w:adjustRightInd w:val="0"/>
                        <w:snapToGrid w:val="0"/>
                        <w:spacing w:before="0" w:after="0"/>
                        <w:textAlignment w:val="auto"/>
                        <w:rPr>
                          <w:sz w:val="17"/>
                          <w:szCs w:val="17"/>
                        </w:rPr>
                      </w:pPr>
                    </w:p>
                    <w:p w14:paraId="435CF01A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 w:val="0"/>
                        <w:overflowPunct/>
                        <w:topLinePunct w:val="0"/>
                        <w:bidi w:val="0"/>
                        <w:adjustRightInd w:val="0"/>
                        <w:snapToGrid w:val="0"/>
                        <w:spacing w:before="0" w:after="0"/>
                        <w:textAlignment w:val="auto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sz w:val="17"/>
                          <w:szCs w:val="17"/>
                        </w:rPr>
                        <w:t xml:space="preserve">        q_state=Q.view(batch_size,seq_len,self.nums_head, self.head_dim).permute(0, 2, 1, 3)</w:t>
                      </w:r>
                    </w:p>
                    <w:p w14:paraId="0E91BD33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 w:val="0"/>
                        <w:overflowPunct/>
                        <w:topLinePunct w:val="0"/>
                        <w:bidi w:val="0"/>
                        <w:adjustRightInd w:val="0"/>
                        <w:snapToGrid w:val="0"/>
                        <w:spacing w:before="0" w:after="0"/>
                        <w:textAlignment w:val="auto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sz w:val="17"/>
                          <w:szCs w:val="17"/>
                        </w:rPr>
                        <w:t xml:space="preserve">        k_state=K.view(batch_size,seq_len,self.nums_head, self.head_dim).transpose(1, 2)</w:t>
                      </w:r>
                    </w:p>
                    <w:p w14:paraId="6178CF46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 w:val="0"/>
                        <w:overflowPunct/>
                        <w:topLinePunct w:val="0"/>
                        <w:bidi w:val="0"/>
                        <w:adjustRightInd w:val="0"/>
                        <w:snapToGrid w:val="0"/>
                        <w:spacing w:before="0" w:after="0"/>
                        <w:textAlignment w:val="auto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sz w:val="17"/>
                          <w:szCs w:val="17"/>
                        </w:rPr>
                        <w:t xml:space="preserve">        v_state=V.view(batch_size,seq_len,self.nums_head, self.head_dim).transpose(1, 2)</w:t>
                      </w:r>
                    </w:p>
                    <w:p w14:paraId="653B6980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 w:val="0"/>
                        <w:overflowPunct/>
                        <w:topLinePunct w:val="0"/>
                        <w:bidi w:val="0"/>
                        <w:adjustRightInd w:val="0"/>
                        <w:snapToGrid w:val="0"/>
                        <w:spacing w:before="0" w:after="0"/>
                        <w:textAlignment w:val="auto"/>
                        <w:rPr>
                          <w:sz w:val="17"/>
                          <w:szCs w:val="17"/>
                        </w:rPr>
                      </w:pPr>
                    </w:p>
                    <w:p w14:paraId="32B51991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 w:val="0"/>
                        <w:overflowPunct/>
                        <w:topLinePunct w:val="0"/>
                        <w:bidi w:val="0"/>
                        <w:adjustRightInd w:val="0"/>
                        <w:snapToGrid w:val="0"/>
                        <w:spacing w:before="0" w:after="0"/>
                        <w:textAlignment w:val="auto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sz w:val="17"/>
                          <w:szCs w:val="17"/>
                        </w:rPr>
                        <w:t xml:space="preserve">        # MatMul and Scale</w:t>
                      </w:r>
                    </w:p>
                    <w:p w14:paraId="17967073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 w:val="0"/>
                        <w:overflowPunct/>
                        <w:topLinePunct w:val="0"/>
                        <w:bidi w:val="0"/>
                        <w:adjustRightInd w:val="0"/>
                        <w:snapToGrid w:val="0"/>
                        <w:spacing w:before="0" w:after="0"/>
                        <w:textAlignment w:val="auto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sz w:val="17"/>
                          <w:szCs w:val="17"/>
                        </w:rPr>
                        <w:t xml:space="preserve">        attention_weight = (</w:t>
                      </w:r>
                    </w:p>
                    <w:p w14:paraId="486EBFB6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 w:val="0"/>
                        <w:overflowPunct/>
                        <w:topLinePunct w:val="0"/>
                        <w:bidi w:val="0"/>
                        <w:adjustRightInd w:val="0"/>
                        <w:snapToGrid w:val="0"/>
                        <w:spacing w:before="0" w:after="0"/>
                        <w:textAlignment w:val="auto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sz w:val="17"/>
                          <w:szCs w:val="17"/>
                        </w:rPr>
                        <w:t xml:space="preserve">            q_state@k_state.transpose(-1, -2) / math.sqrt(self.hidden_dim)</w:t>
                      </w:r>
                    </w:p>
                    <w:p w14:paraId="5BFCF666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 w:val="0"/>
                        <w:overflowPunct/>
                        <w:topLinePunct w:val="0"/>
                        <w:bidi w:val="0"/>
                        <w:adjustRightInd w:val="0"/>
                        <w:snapToGrid w:val="0"/>
                        <w:spacing w:before="0" w:after="0"/>
                        <w:textAlignment w:val="auto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sz w:val="17"/>
                          <w:szCs w:val="17"/>
                        </w:rPr>
                        <w:t xml:space="preserve">            )</w:t>
                      </w:r>
                    </w:p>
                    <w:p w14:paraId="32DB3D89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 w:val="0"/>
                        <w:overflowPunct/>
                        <w:topLinePunct w:val="0"/>
                        <w:bidi w:val="0"/>
                        <w:adjustRightInd w:val="0"/>
                        <w:snapToGrid w:val="0"/>
                        <w:spacing w:before="0" w:after="0"/>
                        <w:textAlignment w:val="auto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sz w:val="17"/>
                          <w:szCs w:val="17"/>
                        </w:rPr>
                        <w:t xml:space="preserve">        </w:t>
                      </w:r>
                    </w:p>
                    <w:p w14:paraId="3002509E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 w:val="0"/>
                        <w:overflowPunct/>
                        <w:topLinePunct w:val="0"/>
                        <w:bidi w:val="0"/>
                        <w:adjustRightInd w:val="0"/>
                        <w:snapToGrid w:val="0"/>
                        <w:spacing w:before="0" w:after="0"/>
                        <w:textAlignment w:val="auto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sz w:val="17"/>
                          <w:szCs w:val="17"/>
                        </w:rPr>
                        <w:t xml:space="preserve">        # Mask (opt.)</w:t>
                      </w:r>
                    </w:p>
                    <w:p w14:paraId="0488CABB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 w:val="0"/>
                        <w:overflowPunct/>
                        <w:topLinePunct w:val="0"/>
                        <w:bidi w:val="0"/>
                        <w:adjustRightInd w:val="0"/>
                        <w:snapToGrid w:val="0"/>
                        <w:spacing w:before="0" w:after="0"/>
                        <w:textAlignment w:val="auto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sz w:val="17"/>
                          <w:szCs w:val="17"/>
                        </w:rPr>
                        <w:t xml:space="preserve">        if attention_mask is not None:</w:t>
                      </w:r>
                    </w:p>
                    <w:p w14:paraId="03F0A175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 w:val="0"/>
                        <w:overflowPunct/>
                        <w:topLinePunct w:val="0"/>
                        <w:bidi w:val="0"/>
                        <w:adjustRightInd w:val="0"/>
                        <w:snapToGrid w:val="0"/>
                        <w:spacing w:before="0" w:after="0"/>
                        <w:textAlignment w:val="auto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sz w:val="17"/>
                          <w:szCs w:val="17"/>
                        </w:rPr>
                        <w:t xml:space="preserve">            attention_weight=attention_weight.masked_fill(attention_mask == 0, float("-1e20"))</w:t>
                      </w:r>
                    </w:p>
                    <w:p w14:paraId="0B23F2F5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 w:val="0"/>
                        <w:overflowPunct/>
                        <w:topLinePunct w:val="0"/>
                        <w:bidi w:val="0"/>
                        <w:adjustRightInd w:val="0"/>
                        <w:snapToGrid w:val="0"/>
                        <w:spacing w:before="0" w:after="0"/>
                        <w:textAlignment w:val="auto"/>
                        <w:rPr>
                          <w:sz w:val="17"/>
                          <w:szCs w:val="17"/>
                        </w:rPr>
                      </w:pPr>
                    </w:p>
                    <w:p w14:paraId="335BE424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 w:val="0"/>
                        <w:overflowPunct/>
                        <w:topLinePunct w:val="0"/>
                        <w:bidi w:val="0"/>
                        <w:adjustRightInd w:val="0"/>
                        <w:snapToGrid w:val="0"/>
                        <w:spacing w:before="0" w:after="0"/>
                        <w:textAlignment w:val="auto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sz w:val="17"/>
                          <w:szCs w:val="17"/>
                        </w:rPr>
                        <w:t xml:space="preserve">        # Softmax</w:t>
                      </w:r>
                    </w:p>
                    <w:p w14:paraId="703718BD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 w:val="0"/>
                        <w:overflowPunct/>
                        <w:topLinePunct w:val="0"/>
                        <w:bidi w:val="0"/>
                        <w:adjustRightInd w:val="0"/>
                        <w:snapToGrid w:val="0"/>
                        <w:spacing w:before="0" w:after="0"/>
                        <w:textAlignment w:val="auto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sz w:val="17"/>
                          <w:szCs w:val="17"/>
                        </w:rPr>
                        <w:t xml:space="preserve">        attention_weight = torch.softmax(attention_weight, dim=-1)</w:t>
                      </w:r>
                    </w:p>
                    <w:p w14:paraId="27A60A06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 w:val="0"/>
                        <w:overflowPunct/>
                        <w:topLinePunct w:val="0"/>
                        <w:bidi w:val="0"/>
                        <w:adjustRightInd w:val="0"/>
                        <w:snapToGrid w:val="0"/>
                        <w:spacing w:before="0" w:after="0"/>
                        <w:textAlignment w:val="auto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sz w:val="17"/>
                          <w:szCs w:val="17"/>
                        </w:rPr>
                        <w:t xml:space="preserve">        </w:t>
                      </w:r>
                    </w:p>
                    <w:p w14:paraId="2CC40973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 w:val="0"/>
                        <w:overflowPunct/>
                        <w:topLinePunct w:val="0"/>
                        <w:bidi w:val="0"/>
                        <w:adjustRightInd w:val="0"/>
                        <w:snapToGrid w:val="0"/>
                        <w:spacing w:before="0" w:after="0"/>
                        <w:textAlignment w:val="auto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sz w:val="17"/>
                          <w:szCs w:val="17"/>
                        </w:rPr>
                        <w:t xml:space="preserve">        output_mid = attention_weight @ v_state</w:t>
                      </w:r>
                    </w:p>
                    <w:p w14:paraId="30FEB547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 w:val="0"/>
                        <w:overflowPunct/>
                        <w:topLinePunct w:val="0"/>
                        <w:bidi w:val="0"/>
                        <w:adjustRightInd w:val="0"/>
                        <w:snapToGrid w:val="0"/>
                        <w:spacing w:before="0" w:after="0"/>
                        <w:textAlignment w:val="auto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sz w:val="17"/>
                          <w:szCs w:val="17"/>
                        </w:rPr>
                        <w:t xml:space="preserve">        output_mid = output_mid.transpose(1, 2).contiguous()</w:t>
                      </w:r>
                    </w:p>
                    <w:p w14:paraId="658F2575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 w:val="0"/>
                        <w:overflowPunct/>
                        <w:topLinePunct w:val="0"/>
                        <w:bidi w:val="0"/>
                        <w:adjustRightInd w:val="0"/>
                        <w:snapToGrid w:val="0"/>
                        <w:spacing w:before="0" w:after="0"/>
                        <w:textAlignment w:val="auto"/>
                        <w:rPr>
                          <w:sz w:val="17"/>
                          <w:szCs w:val="17"/>
                        </w:rPr>
                      </w:pPr>
                    </w:p>
                    <w:p w14:paraId="66E0B315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 w:val="0"/>
                        <w:overflowPunct/>
                        <w:topLinePunct w:val="0"/>
                        <w:bidi w:val="0"/>
                        <w:adjustRightInd w:val="0"/>
                        <w:snapToGrid w:val="0"/>
                        <w:spacing w:before="0" w:after="0"/>
                        <w:textAlignment w:val="auto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sz w:val="17"/>
                          <w:szCs w:val="17"/>
                        </w:rPr>
                        <w:t xml:space="preserve">        output = output_mid.view(batch_size, seq_len, -1)</w:t>
                      </w:r>
                    </w:p>
                    <w:p w14:paraId="696D51F5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 w:val="0"/>
                        <w:overflowPunct/>
                        <w:topLinePunct w:val="0"/>
                        <w:bidi w:val="0"/>
                        <w:adjustRightInd w:val="0"/>
                        <w:snapToGrid w:val="0"/>
                        <w:spacing w:before="0" w:after="0"/>
                        <w:textAlignment w:val="auto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sz w:val="17"/>
                          <w:szCs w:val="17"/>
                        </w:rPr>
                        <w:t xml:space="preserve">        output = self.o_proj(output)</w:t>
                      </w:r>
                    </w:p>
                    <w:p w14:paraId="3FF3E011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 w:val="0"/>
                        <w:overflowPunct/>
                        <w:topLinePunct w:val="0"/>
                        <w:bidi w:val="0"/>
                        <w:adjustRightInd w:val="0"/>
                        <w:snapToGrid w:val="0"/>
                        <w:spacing w:before="0" w:after="0"/>
                        <w:textAlignment w:val="auto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sz w:val="17"/>
                          <w:szCs w:val="17"/>
                        </w:rPr>
                        <w:t xml:space="preserve">        return output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2D74098B"/>
    <w:p w14:paraId="31D1CF06">
      <w:pPr>
        <w:pStyle w:val="3"/>
      </w:pPr>
      <w:r>
        <w:rPr>
          <w:b/>
          <w:color w:val="2972F4"/>
        </w:rPr>
        <w:t>为什么Q、K、V 相同</w:t>
      </w:r>
    </w:p>
    <w:p w14:paraId="676B2FA3">
      <w:r>
        <w:t>自注意力机制中，Q、K、V都是从同一个输入序列</w:t>
      </w:r>
      <w:r>
        <w:rPr>
          <w:i/>
        </w:rPr>
        <w:t>x</w:t>
      </w:r>
      <w:r>
        <w:t>中生成的，是因为：</w:t>
      </w:r>
    </w:p>
    <w:p w14:paraId="1FF8D703">
      <w:pPr>
        <w:numPr>
          <w:ilvl w:val="0"/>
          <w:numId w:val="4"/>
        </w:numPr>
      </w:pPr>
      <w:r>
        <w:rPr>
          <w:b/>
        </w:rPr>
        <w:t>自注意力</w:t>
      </w:r>
      <w:r>
        <w:t> 的目标是捕捉输入序列中元素之间的依赖关系，因此需要让每个元素同时作为Query、Key和Value</w:t>
      </w:r>
    </w:p>
    <w:p w14:paraId="4F2EE1CF">
      <w:pPr>
        <w:numPr>
          <w:ilvl w:val="0"/>
          <w:numId w:val="4"/>
        </w:numPr>
      </w:pPr>
      <w:r>
        <w:t>通过这种方式，模型可以计算每个元素与其他元素之间的关系，并生成上下文相关的表示</w:t>
      </w:r>
    </w:p>
    <w:p w14:paraId="3BD0ADAA"/>
    <w:p w14:paraId="78A82B98"/>
    <w:p w14:paraId="4275B61A">
      <w:pPr>
        <w:pStyle w:val="3"/>
      </w:pPr>
      <w:r>
        <w:rPr>
          <w:color w:val="2972F4"/>
        </w:rPr>
        <w:t>Cross Attention</w:t>
      </w:r>
    </w:p>
    <w:p w14:paraId="0C31C5AD">
      <w:pPr>
        <w:jc w:val="center"/>
      </w:pPr>
      <w:r>
        <w:drawing>
          <wp:inline distT="0" distB="0" distL="0" distR="0">
            <wp:extent cx="5278120" cy="2632710"/>
            <wp:effectExtent l="0" t="0" r="0" b="0"/>
            <wp:docPr id="19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" descr="descrip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633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8E0DC">
      <w:r>
        <w:t>在Decoder的 </w:t>
      </w:r>
      <w:r>
        <w:rPr>
          <w:b/>
        </w:rPr>
        <w:t>交叉注意力机制（Cross-Attention）</w:t>
      </w:r>
      <w:r>
        <w:t> 中，Q、K、V 的来源不同：</w:t>
      </w:r>
    </w:p>
    <w:p w14:paraId="77FBFB1F">
      <w:pPr>
        <w:numPr>
          <w:ilvl w:val="0"/>
          <w:numId w:val="5"/>
        </w:numPr>
      </w:pPr>
      <w:r>
        <w:rPr>
          <w:b/>
        </w:rPr>
        <w:t>Query (Q)</w:t>
      </w:r>
      <w:r>
        <w:t>：来自 Decoder 的输入（目标序列）</w:t>
      </w:r>
    </w:p>
    <w:p w14:paraId="5FB5946E">
      <w:pPr>
        <w:numPr>
          <w:ilvl w:val="0"/>
          <w:numId w:val="5"/>
        </w:numPr>
      </w:pPr>
      <w:r>
        <w:rPr>
          <w:b/>
        </w:rPr>
        <w:t>Key(K)</w:t>
      </w:r>
      <w:r>
        <w:t>和</w:t>
      </w:r>
      <w:r>
        <w:rPr>
          <w:b/>
        </w:rPr>
        <w:t>Value(V)</w:t>
      </w:r>
      <w:r>
        <w:t>：来自 Encoder 的输出（源序列的上下文表示）</w:t>
      </w:r>
    </w:p>
    <w:p w14:paraId="00D2C0B7">
      <w:r>
        <w:t>这种设计使得 Decoder 能够根据 Encoder 的输出生成目标序列</w:t>
      </w:r>
    </w:p>
    <w:p w14:paraId="2B7DE934"/>
    <w:p w14:paraId="2D100BE5">
      <w:pPr>
        <w:pStyle w:val="3"/>
      </w:pPr>
      <w:r>
        <w:rPr>
          <w:color w:val="2972F4"/>
        </w:rPr>
        <w:t>Decoder的MHA为什么要做Mask</w:t>
      </w:r>
    </w:p>
    <w:p w14:paraId="063EEE6E">
      <w:pPr>
        <w:jc w:val="center"/>
      </w:pPr>
      <w:r>
        <w:drawing>
          <wp:inline distT="0" distB="0" distL="0" distR="0">
            <wp:extent cx="1990725" cy="1990725"/>
            <wp:effectExtent l="0" t="0" r="0" b="0"/>
            <wp:docPr id="22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descrip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4BE76">
      <w:r>
        <w:t>绿色的看得见，灰色的看不见</w:t>
      </w:r>
    </w:p>
    <w:p w14:paraId="263CF4D0">
      <w:r>
        <w:t>使用Mask主要是为了防止信息泄露</w:t>
      </w:r>
    </w:p>
    <w:p w14:paraId="438F64B6">
      <w:pPr>
        <w:numPr>
          <w:ilvl w:val="0"/>
          <w:numId w:val="6"/>
        </w:numPr>
      </w:pPr>
      <w:r>
        <w:rPr>
          <w:b/>
        </w:rPr>
        <w:t>防止信息泄露</w:t>
      </w:r>
    </w:p>
    <w:p w14:paraId="5B0DF42C">
      <w:pPr>
        <w:numPr>
          <w:ilvl w:val="1"/>
          <w:numId w:val="6"/>
        </w:numPr>
      </w:pPr>
      <w:r>
        <w:rPr>
          <w:b/>
        </w:rPr>
        <w:t>自回归生成</w:t>
      </w:r>
      <w:r>
        <w:t>：在生成任务中，Decoder需要逐个生成输出序列的每个元素。Mask确保在生成第</w:t>
      </w:r>
      <w:r>
        <w:rPr>
          <w:i/>
        </w:rPr>
        <w:t>t</w:t>
      </w:r>
      <w:r>
        <w:t>个元素时，只能看到前</w:t>
      </w:r>
      <w:r>
        <w:rPr>
          <w:i/>
        </w:rPr>
        <w:t>t</w:t>
      </w:r>
      <w:r>
        <w:t>−1个元素，防止模型利用未来信息</w:t>
      </w:r>
    </w:p>
    <w:p w14:paraId="0E54E3BE">
      <w:pPr>
        <w:numPr>
          <w:ilvl w:val="1"/>
          <w:numId w:val="6"/>
        </w:numPr>
      </w:pPr>
      <w:r>
        <w:rPr>
          <w:b/>
        </w:rPr>
        <w:t>训练一致性</w:t>
      </w:r>
      <w:r>
        <w:t>：训练时，Decoder需要模拟生成过程，确保每个时间步只能依赖已生成的部分，保持训练与推理的一致性</w:t>
      </w:r>
    </w:p>
    <w:p w14:paraId="7FFB7032">
      <w:pPr>
        <w:numPr>
          <w:ilvl w:val="0"/>
          <w:numId w:val="6"/>
        </w:numPr>
      </w:pPr>
      <w:r>
        <w:rPr>
          <w:b/>
        </w:rPr>
        <w:t>处理变长序列</w:t>
      </w:r>
    </w:p>
    <w:p w14:paraId="58E5B903">
      <w:pPr>
        <w:numPr>
          <w:ilvl w:val="1"/>
          <w:numId w:val="6"/>
        </w:numPr>
      </w:pPr>
      <w:r>
        <w:rPr>
          <w:b/>
        </w:rPr>
        <w:t>填充部分屏蔽</w:t>
      </w:r>
      <w:r>
        <w:t>：对于变长序列，填充部分需要被Mask掉，避免模型关注无效信息</w:t>
      </w:r>
    </w:p>
    <w:p w14:paraId="04468F06"/>
    <w:p w14:paraId="7B95F7B0">
      <w:pPr>
        <w:pStyle w:val="3"/>
      </w:pPr>
      <w:r>
        <w:rPr>
          <w:color w:val="2972F4"/>
        </w:rPr>
        <w:t>Attention、FFN计算的复杂度</w:t>
      </w:r>
    </w:p>
    <w:p w14:paraId="05F8AB5D">
      <w:r>
        <w:t>n方乘以d、n乘以d方</w:t>
      </w:r>
    </w:p>
    <w:p w14:paraId="482E20C6"/>
    <w:p w14:paraId="206A7FD9">
      <w:pPr>
        <w:pStyle w:val="3"/>
      </w:pPr>
      <w:r>
        <w:rPr>
          <w:color w:val="2972F4"/>
        </w:rPr>
        <w:t>为什么使用多头</w:t>
      </w:r>
    </w:p>
    <w:p w14:paraId="68A1A477">
      <w:pPr>
        <w:numPr>
          <w:ilvl w:val="0"/>
          <w:numId w:val="7"/>
        </w:numPr>
      </w:pPr>
      <w:r>
        <w:rPr>
          <w:b/>
        </w:rPr>
        <w:t>捕捉更多样的特征</w:t>
      </w:r>
    </w:p>
    <w:p w14:paraId="6B6B5D80">
      <w:pPr>
        <w:numPr>
          <w:ilvl w:val="1"/>
          <w:numId w:val="7"/>
        </w:numPr>
      </w:pPr>
      <w:r>
        <w:rPr>
          <w:b/>
        </w:rPr>
        <w:t xml:space="preserve">单头 </w:t>
      </w:r>
      <w:r>
        <w:t>只能从一个子空间计算注意力权重，可能无法充分捕捉输入序列中复杂的依赖关系</w:t>
      </w:r>
    </w:p>
    <w:p w14:paraId="74483AEF">
      <w:pPr>
        <w:numPr>
          <w:ilvl w:val="1"/>
          <w:numId w:val="7"/>
        </w:numPr>
      </w:pPr>
      <w:r>
        <w:rPr>
          <w:b/>
        </w:rPr>
        <w:t xml:space="preserve">多头 </w:t>
      </w:r>
      <w:r>
        <w:t>通过将输入映射到多个子空间，每个头可以关注不同的特征或模式</w:t>
      </w:r>
    </w:p>
    <w:p w14:paraId="7A7F5F3A">
      <w:pPr>
        <w:numPr>
          <w:ilvl w:val="0"/>
          <w:numId w:val="7"/>
        </w:numPr>
      </w:pPr>
      <w:r>
        <w:rPr>
          <w:b/>
        </w:rPr>
        <w:t>增强模型的表达能力</w:t>
      </w:r>
    </w:p>
    <w:p w14:paraId="3A9CF457">
      <w:pPr>
        <w:numPr>
          <w:ilvl w:val="0"/>
          <w:numId w:val="7"/>
        </w:numPr>
      </w:pPr>
      <w:r>
        <w:rPr>
          <w:b/>
        </w:rPr>
        <w:t>提高泛化能力</w:t>
      </w:r>
    </w:p>
    <w:p w14:paraId="21E5B5DC">
      <w:pPr>
        <w:numPr>
          <w:ilvl w:val="0"/>
          <w:numId w:val="7"/>
        </w:numPr>
      </w:pPr>
      <w:r>
        <w:rPr>
          <w:b/>
        </w:rPr>
        <w:t xml:space="preserve">并行计算 </w:t>
      </w:r>
      <w:r>
        <w:t>多头注意力机制可以并行计算多个注意力头，充分利用GPU的并行计算能力</w:t>
      </w:r>
    </w:p>
    <w:p w14:paraId="5B4D3BE9"/>
    <w:p w14:paraId="264919BE">
      <w:pPr>
        <w:pStyle w:val="3"/>
      </w:pPr>
      <w:r>
        <w:rPr>
          <w:color w:val="2972F4"/>
        </w:rPr>
        <w:t>为什么用点积注意力</w:t>
      </w:r>
    </w:p>
    <w:p w14:paraId="0BB50E4A">
      <w:pPr>
        <w:jc w:val="center"/>
      </w:pPr>
      <w:r>
        <w:drawing>
          <wp:inline distT="0" distB="0" distL="0" distR="0">
            <wp:extent cx="5278120" cy="2829560"/>
            <wp:effectExtent l="0" t="0" r="0" b="0"/>
            <wp:docPr id="25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descrip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82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5FB62">
      <w:r>
        <w:t>加性注意力和点积注意力</w:t>
      </w:r>
    </w:p>
    <w:p w14:paraId="1E18FB2E">
      <w:r>
        <w:t>点积能够有效衡量两个向量的相似性。在注意力机制中，通过计算查询向量（Query）和键向量（Key）的点积，可以评估它们之间的相关性，从而决定注意力权重。而且</w:t>
      </w:r>
    </w:p>
    <w:p w14:paraId="01F2C697">
      <w:pPr>
        <w:numPr>
          <w:ilvl w:val="0"/>
          <w:numId w:val="8"/>
        </w:numPr>
      </w:pPr>
      <w:r>
        <w:t>点积在数学上更简单且易于优化，允许同时计算所有位置的注意力权重，便于并行计算</w:t>
      </w:r>
    </w:p>
    <w:p w14:paraId="07902E7C">
      <w:pPr>
        <w:numPr>
          <w:ilvl w:val="0"/>
          <w:numId w:val="8"/>
        </w:numPr>
      </w:pPr>
      <w:r>
        <w:t>加性注意力需要额外的全连接层和非线性变换，计算复杂度高，且不好并行</w:t>
      </w:r>
    </w:p>
    <w:p w14:paraId="694D5BEB">
      <w:pPr>
        <w:numPr>
          <w:ilvl w:val="0"/>
          <w:numId w:val="8"/>
        </w:numPr>
      </w:pPr>
      <w:r>
        <w:t>点积可通过除以根号下</w:t>
      </w:r>
      <w:r>
        <w:rPr>
          <w:i/>
        </w:rPr>
        <w:t>d</w:t>
      </w:r>
      <w:r>
        <w:t>k进行缩放缓解梯度问题，加性注意力的不如其稳定</w:t>
      </w:r>
    </w:p>
    <w:p w14:paraId="4B55D994">
      <w:r>
        <w:rPr>
          <w:color w:val="858585"/>
        </w:rPr>
        <w:t>如果面的是</w:t>
      </w:r>
      <w:r>
        <w:rPr>
          <w:b/>
          <w:color w:val="858585"/>
        </w:rPr>
        <w:t>搜广推</w:t>
      </w:r>
      <w:r>
        <w:rPr>
          <w:color w:val="858585"/>
        </w:rPr>
        <w:t>或者</w:t>
      </w:r>
      <w:r>
        <w:rPr>
          <w:b/>
          <w:color w:val="858585"/>
        </w:rPr>
        <w:t>多模态</w:t>
      </w:r>
      <w:r>
        <w:rPr>
          <w:color w:val="858585"/>
        </w:rPr>
        <w:t>相关岗位，可能被问到点积和余弦相似度的比较</w:t>
      </w:r>
    </w:p>
    <w:p w14:paraId="3B82429B"/>
    <w:p w14:paraId="7F6C9A75"/>
    <w:p w14:paraId="7C469BFF">
      <w:pPr>
        <w:pStyle w:val="3"/>
      </w:pPr>
      <w:r>
        <w:rPr>
          <w:color w:val="2972F4"/>
        </w:rPr>
        <w:t>为什么要除以根号下dk</w:t>
      </w:r>
    </w:p>
    <w:p w14:paraId="306A9A3A">
      <w:r>
        <w:rPr>
          <w:b/>
        </w:rPr>
        <w:t>缩放点积注意力分数</w:t>
      </w:r>
      <w:r>
        <w:t>，从而避免注意力分数过大或过小，导致梯度不稳定或Softmax函数进入饱和区</w:t>
      </w:r>
    </w:p>
    <w:p w14:paraId="054EA83D">
      <w:pPr>
        <w:pStyle w:val="4"/>
      </w:pPr>
      <w:r>
        <w:rPr>
          <w:b/>
        </w:rPr>
        <w:t>点积的大小问题</w:t>
      </w:r>
    </w:p>
    <w:p w14:paraId="30A97EA3">
      <w:pPr>
        <w:numPr>
          <w:ilvl w:val="0"/>
          <w:numId w:val="9"/>
        </w:numPr>
      </w:pPr>
      <w:r>
        <w:t>当</w:t>
      </w:r>
      <w:r>
        <w:rPr>
          <w:i/>
        </w:rPr>
        <w:t>dk</w:t>
      </w:r>
      <w:r>
        <w:t>​较大时，点积的值可能会变得非常大。这是因为点积是</w:t>
      </w:r>
      <w:r>
        <w:rPr>
          <w:i/>
        </w:rPr>
        <w:t>dk</w:t>
      </w:r>
      <w:r>
        <w:t>​个维度求和，随着</w:t>
      </w:r>
      <w:r>
        <w:rPr>
          <w:i/>
        </w:rPr>
        <w:t>dk</w:t>
      </w:r>
      <w:r>
        <w:t>​的增加，点积的值也会增加</w:t>
      </w:r>
    </w:p>
    <w:p w14:paraId="39149E48">
      <w:pPr>
        <w:numPr>
          <w:ilvl w:val="0"/>
          <w:numId w:val="9"/>
        </w:numPr>
      </w:pPr>
      <w:r>
        <w:t>如果点积的值过大，Softmax函数的输入会变得非常大，导致梯度非常小（梯度消失问题），从而影响模型的训练</w:t>
      </w:r>
    </w:p>
    <w:p w14:paraId="0230A76E">
      <w:pPr>
        <w:pStyle w:val="4"/>
      </w:pPr>
      <w:r>
        <w:rPr>
          <w:b/>
        </w:rPr>
        <w:t>缩放点积的原因</w:t>
      </w:r>
    </w:p>
    <w:p w14:paraId="708F8989">
      <w:r>
        <w:t>为了缓解上述问题，Transformer引入了</w:t>
      </w:r>
      <w:r>
        <w:rPr>
          <w:b/>
        </w:rPr>
        <w:t>缩放因子</w:t>
      </w:r>
      <w:r>
        <w:t>√</w:t>
      </w:r>
      <w:r>
        <w:rPr>
          <w:i/>
        </w:rPr>
        <w:t>dk</w:t>
      </w:r>
      <w:r>
        <w:t>​​，将点积的结果缩小</w:t>
      </w:r>
    </w:p>
    <w:p w14:paraId="5C7D3A23">
      <w:r>
        <w:t>这样做可以：</w:t>
      </w:r>
    </w:p>
    <w:p w14:paraId="28E01AA1">
      <w:pPr>
        <w:numPr>
          <w:ilvl w:val="0"/>
          <w:numId w:val="10"/>
        </w:numPr>
      </w:pPr>
      <w:r>
        <w:rPr>
          <w:b/>
        </w:rPr>
        <w:t>控制点积的方差</w:t>
      </w:r>
      <w:r>
        <w:t>：</w:t>
      </w:r>
    </w:p>
    <w:p w14:paraId="29545BB4">
      <w:pPr>
        <w:numPr>
          <w:ilvl w:val="0"/>
          <w:numId w:val="11"/>
        </w:numPr>
      </w:pPr>
      <w:r>
        <w:t>假设</w:t>
      </w:r>
      <w:r>
        <w:rPr>
          <w:i/>
        </w:rPr>
        <w:t>Q</w:t>
      </w:r>
      <w:r>
        <w:t>和</w:t>
      </w:r>
      <w:r>
        <w:rPr>
          <w:i/>
        </w:rPr>
        <w:t>K</w:t>
      </w:r>
      <w:r>
        <w:t>的每个元素是均值为0、方差为1的随机变量，那么点积</w:t>
      </w:r>
      <w:r>
        <w:rPr>
          <w:i/>
        </w:rPr>
        <w:t>QK^T</w:t>
      </w:r>
      <w:r>
        <w:t>的方差为</w:t>
      </w:r>
      <w:r>
        <w:rPr>
          <w:i/>
        </w:rPr>
        <w:t>dk</w:t>
      </w:r>
      <w:r>
        <w:t>​</w:t>
      </w:r>
    </w:p>
    <w:p w14:paraId="628E4BF7">
      <w:pPr>
        <w:numPr>
          <w:ilvl w:val="0"/>
          <w:numId w:val="11"/>
        </w:numPr>
      </w:pPr>
      <w:r>
        <w:t>通过除以</w:t>
      </w:r>
      <w:r>
        <w:rPr>
          <w:i/>
        </w:rPr>
        <w:t>dk</w:t>
      </w:r>
      <w:r>
        <w:t>​​，可以将点积的方差重新缩放为1，从而避免点积的值过大或过小</w:t>
      </w:r>
    </w:p>
    <w:p w14:paraId="0AC9202B">
      <w:pPr>
        <w:numPr>
          <w:ilvl w:val="0"/>
          <w:numId w:val="10"/>
        </w:numPr>
      </w:pPr>
      <w:r>
        <w:rPr>
          <w:b/>
        </w:rPr>
        <w:t>稳定梯度</w:t>
      </w:r>
      <w:r>
        <w:t>：</w:t>
      </w:r>
    </w:p>
    <w:p w14:paraId="20F39B01">
      <w:pPr>
        <w:numPr>
          <w:ilvl w:val="0"/>
          <w:numId w:val="12"/>
        </w:numPr>
      </w:pPr>
      <w:r>
        <w:t>Softmax函数对输入的尺度非常敏感。如果输入过大，Softmax的输出会接近一个one-hot向量，导致梯度非常小</w:t>
      </w:r>
    </w:p>
    <w:p w14:paraId="0A57BF93">
      <w:pPr>
        <w:numPr>
          <w:ilvl w:val="0"/>
          <w:numId w:val="12"/>
        </w:numPr>
      </w:pPr>
      <w:r>
        <w:t>缩放点积可以确保Softmax的输入在一个合理的范围内，从而避免梯度消失问题</w:t>
      </w:r>
    </w:p>
    <w:p w14:paraId="7CAA4D39">
      <w:pPr>
        <w:numPr>
          <w:ilvl w:val="0"/>
          <w:numId w:val="10"/>
        </w:numPr>
      </w:pPr>
      <w:r>
        <w:rPr>
          <w:b/>
        </w:rPr>
        <w:t>提高模型性能</w:t>
      </w:r>
      <w:r>
        <w:t>：</w:t>
      </w:r>
    </w:p>
    <w:p w14:paraId="153767FC">
      <w:pPr>
        <w:numPr>
          <w:ilvl w:val="0"/>
          <w:numId w:val="13"/>
        </w:numPr>
      </w:pPr>
      <w:r>
        <w:t>论文实验表明，缩放点积可以显著提高模型的训练稳定性和性能</w:t>
      </w:r>
    </w:p>
    <w:p w14:paraId="2E5F3604"/>
    <w:p w14:paraId="15F65ED4">
      <w:pPr>
        <w:pStyle w:val="3"/>
      </w:pPr>
      <w:r>
        <w:rPr>
          <w:color w:val="2972F4"/>
        </w:rPr>
        <w:t>Encoder和Decoder有什么不同</w:t>
      </w:r>
    </w:p>
    <w:p w14:paraId="4362598D">
      <w:pPr>
        <w:pStyle w:val="4"/>
        <w:numPr>
          <w:ilvl w:val="0"/>
          <w:numId w:val="14"/>
        </w:numPr>
      </w:pPr>
      <w:r>
        <w:rPr>
          <w:b/>
        </w:rPr>
        <w:t>功能不同</w:t>
      </w:r>
    </w:p>
    <w:p w14:paraId="0749322F">
      <w:pPr>
        <w:numPr>
          <w:ilvl w:val="0"/>
          <w:numId w:val="15"/>
        </w:numPr>
      </w:pPr>
      <w:r>
        <w:rPr>
          <w:b/>
        </w:rPr>
        <w:t>Encoder</w:t>
      </w:r>
    </w:p>
    <w:p w14:paraId="4B4D7DB0">
      <w:pPr>
        <w:numPr>
          <w:ilvl w:val="1"/>
          <w:numId w:val="15"/>
        </w:numPr>
      </w:pPr>
      <w:r>
        <w:t>负责将输入序列编码为一系列上下文相关的表示</w:t>
      </w:r>
    </w:p>
    <w:p w14:paraId="69AEED72">
      <w:pPr>
        <w:numPr>
          <w:ilvl w:val="1"/>
          <w:numId w:val="15"/>
        </w:numPr>
      </w:pPr>
      <w:r>
        <w:t>捕捉输入序列的全局信息，并将其压缩为固定长度的向量（或序列）</w:t>
      </w:r>
    </w:p>
    <w:p w14:paraId="6C9D4F60">
      <w:pPr>
        <w:numPr>
          <w:ilvl w:val="1"/>
          <w:numId w:val="15"/>
        </w:numPr>
      </w:pPr>
      <w:r>
        <w:t>适用于</w:t>
      </w:r>
      <w:r>
        <w:rPr>
          <w:b/>
        </w:rPr>
        <w:t>文本分类、句子表示、命名实体识别</w:t>
      </w:r>
      <w:r>
        <w:t>等任务</w:t>
      </w:r>
    </w:p>
    <w:p w14:paraId="6C40D5E3">
      <w:pPr>
        <w:numPr>
          <w:ilvl w:val="0"/>
          <w:numId w:val="15"/>
        </w:numPr>
      </w:pPr>
      <w:r>
        <w:rPr>
          <w:b/>
        </w:rPr>
        <w:t>Decoder</w:t>
      </w:r>
    </w:p>
    <w:p w14:paraId="57C23AF6">
      <w:pPr>
        <w:numPr>
          <w:ilvl w:val="1"/>
          <w:numId w:val="15"/>
        </w:numPr>
      </w:pPr>
      <w:r>
        <w:t>负责根据Encoder的输出和之前的输出生成目标序列（如翻译结果）</w:t>
      </w:r>
    </w:p>
    <w:p w14:paraId="521F2CFF">
      <w:pPr>
        <w:numPr>
          <w:ilvl w:val="1"/>
          <w:numId w:val="15"/>
        </w:numPr>
      </w:pPr>
      <w:r>
        <w:t>它是一个自回归模型，逐步生成输出序列的每个元素</w:t>
      </w:r>
    </w:p>
    <w:p w14:paraId="384B22F4">
      <w:pPr>
        <w:numPr>
          <w:ilvl w:val="1"/>
          <w:numId w:val="15"/>
        </w:numPr>
      </w:pPr>
      <w:r>
        <w:t>适用于</w:t>
      </w:r>
      <w:r>
        <w:rPr>
          <w:b/>
        </w:rPr>
        <w:t>机器翻译、文本生成</w:t>
      </w:r>
      <w:r>
        <w:t>等任务</w:t>
      </w:r>
    </w:p>
    <w:p w14:paraId="68FFA7A8">
      <w:pPr>
        <w:pStyle w:val="4"/>
        <w:numPr>
          <w:ilvl w:val="0"/>
          <w:numId w:val="14"/>
        </w:numPr>
      </w:pPr>
      <w:r>
        <w:rPr>
          <w:b/>
        </w:rPr>
        <w:t>结构不同</w:t>
      </w:r>
    </w:p>
    <w:p w14:paraId="4770BDF1">
      <w:pPr>
        <w:numPr>
          <w:ilvl w:val="0"/>
          <w:numId w:val="16"/>
        </w:numPr>
      </w:pPr>
      <w:r>
        <w:rPr>
          <w:b/>
        </w:rPr>
        <w:t>Encoder</w:t>
      </w:r>
    </w:p>
    <w:p w14:paraId="5B8C27FD">
      <w:pPr>
        <w:numPr>
          <w:ilvl w:val="1"/>
          <w:numId w:val="16"/>
        </w:numPr>
      </w:pPr>
      <w:r>
        <w:t>由多层相同的Encoder层堆叠而成</w:t>
      </w:r>
    </w:p>
    <w:p w14:paraId="2A6C2C43">
      <w:pPr>
        <w:numPr>
          <w:ilvl w:val="1"/>
          <w:numId w:val="16"/>
        </w:numPr>
      </w:pPr>
      <w:r>
        <w:t>每个Encoder层包含两个子层：</w:t>
      </w:r>
    </w:p>
    <w:p w14:paraId="5874BB1D">
      <w:pPr>
        <w:numPr>
          <w:ilvl w:val="0"/>
          <w:numId w:val="17"/>
        </w:numPr>
      </w:pPr>
      <w:r>
        <w:rPr>
          <w:b/>
        </w:rPr>
        <w:t>多头自注意力机制（Multi-Head Self-Attention）</w:t>
      </w:r>
      <w:r>
        <w:t>：计算输入序列中每个元素与其他元素的关系</w:t>
      </w:r>
    </w:p>
    <w:p w14:paraId="7A70C3D3">
      <w:pPr>
        <w:numPr>
          <w:ilvl w:val="0"/>
          <w:numId w:val="17"/>
        </w:numPr>
      </w:pPr>
      <w:r>
        <w:rPr>
          <w:b/>
        </w:rPr>
        <w:t>前馈神经网络（FFN）</w:t>
      </w:r>
      <w:r>
        <w:t>：对每个位置的表示进行非线性变换</w:t>
      </w:r>
    </w:p>
    <w:p w14:paraId="0B5FFF28">
      <w:pPr>
        <w:numPr>
          <w:ilvl w:val="1"/>
          <w:numId w:val="16"/>
        </w:numPr>
      </w:pPr>
      <w:r>
        <w:t>每个子层后面都有</w:t>
      </w:r>
      <w:r>
        <w:rPr>
          <w:b/>
        </w:rPr>
        <w:t>残差连接（Residual Connection）和层归一化（Layer Normalization）</w:t>
      </w:r>
    </w:p>
    <w:p w14:paraId="4F56B4DF">
      <w:pPr>
        <w:numPr>
          <w:ilvl w:val="0"/>
          <w:numId w:val="16"/>
        </w:numPr>
      </w:pPr>
      <w:r>
        <w:rPr>
          <w:b/>
        </w:rPr>
        <w:t>Decoder</w:t>
      </w:r>
    </w:p>
    <w:p w14:paraId="626B6E35">
      <w:pPr>
        <w:numPr>
          <w:ilvl w:val="1"/>
          <w:numId w:val="16"/>
        </w:numPr>
      </w:pPr>
      <w:r>
        <w:t>由多层相同的Decoder层堆叠而成</w:t>
      </w:r>
    </w:p>
    <w:p w14:paraId="1B590D80">
      <w:pPr>
        <w:numPr>
          <w:ilvl w:val="1"/>
          <w:numId w:val="16"/>
        </w:numPr>
      </w:pPr>
      <w:r>
        <w:t>每个Decoder层包含三个子层：</w:t>
      </w:r>
    </w:p>
    <w:p w14:paraId="0BC29E8E">
      <w:pPr>
        <w:numPr>
          <w:ilvl w:val="0"/>
          <w:numId w:val="18"/>
        </w:numPr>
      </w:pPr>
      <w:r>
        <w:rPr>
          <w:b/>
        </w:rPr>
        <w:t>掩码多头自注意力机制（Masked Multi-Head Self-Attention）</w:t>
      </w:r>
      <w:r>
        <w:t>：只允许当前位置关注之前的位置（防止信息泄露）</w:t>
      </w:r>
    </w:p>
    <w:p w14:paraId="20C1D0D7">
      <w:pPr>
        <w:numPr>
          <w:ilvl w:val="0"/>
          <w:numId w:val="18"/>
        </w:numPr>
      </w:pPr>
      <w:r>
        <w:rPr>
          <w:b/>
        </w:rPr>
        <w:t>多头交叉注意力机制（Multi-Head Cross-Attention）</w:t>
      </w:r>
      <w:r>
        <w:t>：将Encoder的输出与Decoder的表示结合</w:t>
      </w:r>
    </w:p>
    <w:p w14:paraId="7B73C815">
      <w:pPr>
        <w:numPr>
          <w:ilvl w:val="0"/>
          <w:numId w:val="18"/>
        </w:numPr>
      </w:pPr>
      <w:r>
        <w:rPr>
          <w:b/>
        </w:rPr>
        <w:t>前馈神经网络（Feed-Forward Network, FFN）</w:t>
      </w:r>
      <w:r>
        <w:t>：对每个位置的表示进行非线性变换。</w:t>
      </w:r>
    </w:p>
    <w:p w14:paraId="171CE715">
      <w:pPr>
        <w:numPr>
          <w:ilvl w:val="1"/>
          <w:numId w:val="16"/>
        </w:numPr>
      </w:pPr>
      <w:r>
        <w:t>每个子层后面也有</w:t>
      </w:r>
      <w:r>
        <w:rPr>
          <w:b/>
        </w:rPr>
        <w:t>残差连接</w:t>
      </w:r>
      <w:r>
        <w:t>和</w:t>
      </w:r>
      <w:r>
        <w:rPr>
          <w:b/>
        </w:rPr>
        <w:t>层归一化</w:t>
      </w:r>
    </w:p>
    <w:p w14:paraId="653A2F7D">
      <w:pPr>
        <w:pStyle w:val="4"/>
        <w:numPr>
          <w:ilvl w:val="0"/>
          <w:numId w:val="14"/>
        </w:numPr>
      </w:pPr>
      <w:r>
        <w:rPr>
          <w:b/>
        </w:rPr>
        <w:t>注意力机制不同</w:t>
      </w:r>
    </w:p>
    <w:p w14:paraId="6908B648">
      <w:pPr>
        <w:numPr>
          <w:ilvl w:val="0"/>
          <w:numId w:val="19"/>
        </w:numPr>
      </w:pPr>
      <w:r>
        <w:rPr>
          <w:b/>
        </w:rPr>
        <w:t>Encoder</w:t>
      </w:r>
    </w:p>
    <w:p w14:paraId="4C3B3593">
      <w:pPr>
        <w:numPr>
          <w:ilvl w:val="1"/>
          <w:numId w:val="19"/>
        </w:numPr>
      </w:pPr>
      <w:r>
        <w:t>使用</w:t>
      </w:r>
      <w:r>
        <w:rPr>
          <w:b/>
        </w:rPr>
        <w:t>自注意力机制（Self-Attention）</w:t>
      </w:r>
      <w:r>
        <w:t>，计算输入序列中所有元素之间的关系</w:t>
      </w:r>
    </w:p>
    <w:p w14:paraId="2D29AE76">
      <w:pPr>
        <w:numPr>
          <w:ilvl w:val="0"/>
          <w:numId w:val="19"/>
        </w:numPr>
      </w:pPr>
      <w:r>
        <w:rPr>
          <w:b/>
        </w:rPr>
        <w:t>Decoder</w:t>
      </w:r>
    </w:p>
    <w:p w14:paraId="580FEBDF">
      <w:pPr>
        <w:numPr>
          <w:ilvl w:val="1"/>
          <w:numId w:val="19"/>
        </w:numPr>
      </w:pPr>
      <w:r>
        <w:t>使用</w:t>
      </w:r>
      <w:r>
        <w:rPr>
          <w:b/>
        </w:rPr>
        <w:t>掩码自注意力机制（Masked Self-Attention）</w:t>
      </w:r>
      <w:r>
        <w:t>，确保当前位置只能访问之前的位置（防止未来信息泄露）</w:t>
      </w:r>
    </w:p>
    <w:p w14:paraId="4A2216B8">
      <w:pPr>
        <w:numPr>
          <w:ilvl w:val="1"/>
          <w:numId w:val="19"/>
        </w:numPr>
      </w:pPr>
      <w:r>
        <w:t>使用</w:t>
      </w:r>
      <w:r>
        <w:rPr>
          <w:b/>
        </w:rPr>
        <w:t>交叉注意力机制（Cross-Attention）</w:t>
      </w:r>
      <w:r>
        <w:t>，将Encoder的输出与Decoder的表示结合，以捕捉输入序列和目标序列之间的关系</w:t>
      </w:r>
    </w:p>
    <w:p w14:paraId="0C76247B">
      <w:pPr>
        <w:pStyle w:val="4"/>
        <w:numPr>
          <w:ilvl w:val="0"/>
          <w:numId w:val="14"/>
        </w:numPr>
      </w:pPr>
      <w:r>
        <w:rPr>
          <w:b/>
        </w:rPr>
        <w:t>输入和输出不同</w:t>
      </w:r>
    </w:p>
    <w:p w14:paraId="497885A7">
      <w:pPr>
        <w:numPr>
          <w:ilvl w:val="0"/>
          <w:numId w:val="20"/>
        </w:numPr>
      </w:pPr>
      <w:r>
        <w:rPr>
          <w:b/>
        </w:rPr>
        <w:t>Encoder</w:t>
      </w:r>
    </w:p>
    <w:p w14:paraId="63B49231">
      <w:pPr>
        <w:numPr>
          <w:ilvl w:val="1"/>
          <w:numId w:val="20"/>
        </w:numPr>
      </w:pPr>
      <w:r>
        <w:t>输入：源序列（如待翻译的句子）</w:t>
      </w:r>
    </w:p>
    <w:p w14:paraId="15FC0C02">
      <w:pPr>
        <w:numPr>
          <w:ilvl w:val="1"/>
          <w:numId w:val="20"/>
        </w:numPr>
      </w:pPr>
      <w:r>
        <w:t>输出：源序列的上下文表示（Contextual Representations），通常是一个向量序列</w:t>
      </w:r>
    </w:p>
    <w:p w14:paraId="2A840F39">
      <w:pPr>
        <w:numPr>
          <w:ilvl w:val="0"/>
          <w:numId w:val="20"/>
        </w:numPr>
      </w:pPr>
      <w:r>
        <w:rPr>
          <w:b/>
        </w:rPr>
        <w:t>Decoder</w:t>
      </w:r>
    </w:p>
    <w:p w14:paraId="1DC3AD3D">
      <w:pPr>
        <w:numPr>
          <w:ilvl w:val="1"/>
          <w:numId w:val="20"/>
        </w:numPr>
      </w:pPr>
      <w:r>
        <w:t>输入：</w:t>
      </w:r>
    </w:p>
    <w:p w14:paraId="1C2E8656">
      <w:pPr>
        <w:numPr>
          <w:ilvl w:val="0"/>
          <w:numId w:val="21"/>
        </w:numPr>
      </w:pPr>
      <w:r>
        <w:t>目标序列的已生成部分（自回归生成时）</w:t>
      </w:r>
    </w:p>
    <w:p w14:paraId="32251E18">
      <w:pPr>
        <w:numPr>
          <w:ilvl w:val="0"/>
          <w:numId w:val="21"/>
        </w:numPr>
      </w:pPr>
      <w:r>
        <w:t>Encoder的输出（通过交叉注意力机制）</w:t>
      </w:r>
    </w:p>
    <w:p w14:paraId="761DA5CF">
      <w:pPr>
        <w:numPr>
          <w:ilvl w:val="1"/>
          <w:numId w:val="20"/>
        </w:numPr>
      </w:pPr>
      <w:r>
        <w:t>输出：目标序列的下一个元素（如翻译结果的下一个词）</w:t>
      </w:r>
    </w:p>
    <w:p w14:paraId="62036D59">
      <w:pPr>
        <w:pStyle w:val="4"/>
        <w:numPr>
          <w:ilvl w:val="0"/>
          <w:numId w:val="14"/>
        </w:numPr>
      </w:pPr>
      <w:r>
        <w:rPr>
          <w:b/>
        </w:rPr>
        <w:t>训练和推理时的行为不同</w:t>
      </w:r>
    </w:p>
    <w:p w14:paraId="1CB9315B">
      <w:pPr>
        <w:numPr>
          <w:ilvl w:val="0"/>
          <w:numId w:val="22"/>
        </w:numPr>
      </w:pPr>
      <w:r>
        <w:rPr>
          <w:b/>
        </w:rPr>
        <w:t>Encoder</w:t>
      </w:r>
    </w:p>
    <w:p w14:paraId="078B5D46">
      <w:pPr>
        <w:numPr>
          <w:ilvl w:val="1"/>
          <w:numId w:val="22"/>
        </w:numPr>
      </w:pPr>
      <w:r>
        <w:t>在训练和推理时行为一致，直接处理整个输入序列</w:t>
      </w:r>
    </w:p>
    <w:p w14:paraId="70E96667">
      <w:pPr>
        <w:numPr>
          <w:ilvl w:val="0"/>
          <w:numId w:val="22"/>
        </w:numPr>
      </w:pPr>
      <w:r>
        <w:rPr>
          <w:b/>
        </w:rPr>
        <w:t>Decoder</w:t>
      </w:r>
    </w:p>
    <w:p w14:paraId="413C4C7F">
      <w:pPr>
        <w:numPr>
          <w:ilvl w:val="1"/>
          <w:numId w:val="22"/>
        </w:numPr>
      </w:pPr>
      <w:r>
        <w:rPr>
          <w:b/>
        </w:rPr>
        <w:t>训练时</w:t>
      </w:r>
      <w:r>
        <w:t>：使用教师强制（Teacher Forcing），将目标序列的完整输入提供给Decoder</w:t>
      </w:r>
    </w:p>
    <w:p w14:paraId="1D76A2BE">
      <w:pPr>
        <w:numPr>
          <w:ilvl w:val="1"/>
          <w:numId w:val="22"/>
        </w:numPr>
      </w:pPr>
      <w:r>
        <w:rPr>
          <w:b/>
        </w:rPr>
        <w:t>推理时</w:t>
      </w:r>
      <w:r>
        <w:t>：逐步生成目标序列，每次生成一个元素并将其作为下一步的输入</w:t>
      </w:r>
    </w:p>
    <w:p w14:paraId="1F888F70">
      <w:r>
        <mc:AlternateContent>
          <mc:Choice Requires="wps">
            <w:drawing>
              <wp:inline distT="0" distB="0" distL="0" distR="0">
                <wp:extent cx="5278120" cy="5278120"/>
                <wp:effectExtent l="0" t="0" r="0" b="0"/>
                <wp:docPr id="28" name="文本框 6tf8l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8120" cy="527812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 w14:paraId="139FD087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 w:val="0"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spacing w:before="0" w:after="0"/>
                              <w:textAlignment w:val="auto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sz w:val="17"/>
                                <w:szCs w:val="17"/>
                              </w:rPr>
                              <w:t>class EncoderLayer:</w:t>
                            </w:r>
                          </w:p>
                          <w:p w14:paraId="7F943556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 w:val="0"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spacing w:before="0" w:after="0"/>
                              <w:textAlignment w:val="auto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sz w:val="17"/>
                                <w:szCs w:val="17"/>
                              </w:rPr>
                              <w:t xml:space="preserve">    def __init__(self):</w:t>
                            </w:r>
                          </w:p>
                          <w:p w14:paraId="3C1ACDC4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 w:val="0"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spacing w:before="0" w:after="0"/>
                              <w:textAlignment w:val="auto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sz w:val="17"/>
                                <w:szCs w:val="17"/>
                              </w:rPr>
                              <w:t xml:space="preserve">        self.self_attention = MultiHeadAttention()</w:t>
                            </w:r>
                          </w:p>
                          <w:p w14:paraId="3222BCA4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 w:val="0"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spacing w:before="0" w:after="0"/>
                              <w:textAlignment w:val="auto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sz w:val="17"/>
                                <w:szCs w:val="17"/>
                              </w:rPr>
                              <w:t xml:space="preserve">        self.ffn = FeedForwardNetwork()</w:t>
                            </w:r>
                          </w:p>
                          <w:p w14:paraId="54ADEB52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 w:val="0"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spacing w:before="0" w:after="0"/>
                              <w:textAlignment w:val="auto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sz w:val="17"/>
                                <w:szCs w:val="17"/>
                              </w:rPr>
                              <w:t xml:space="preserve">        self.norm1 = LayerNormalization()</w:t>
                            </w:r>
                          </w:p>
                          <w:p w14:paraId="5E8EC55F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 w:val="0"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spacing w:before="0" w:after="0"/>
                              <w:textAlignment w:val="auto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sz w:val="17"/>
                                <w:szCs w:val="17"/>
                              </w:rPr>
                              <w:t xml:space="preserve">        self.norm2 = LayerNormalization()</w:t>
                            </w:r>
                          </w:p>
                          <w:p w14:paraId="2E5244F8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 w:val="0"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spacing w:before="0" w:after="0"/>
                              <w:textAlignment w:val="auto"/>
                              <w:rPr>
                                <w:sz w:val="17"/>
                                <w:szCs w:val="17"/>
                              </w:rPr>
                            </w:pPr>
                          </w:p>
                          <w:p w14:paraId="2DB1CD8D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 w:val="0"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spacing w:before="0" w:after="0"/>
                              <w:textAlignment w:val="auto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sz w:val="17"/>
                                <w:szCs w:val="17"/>
                              </w:rPr>
                              <w:t xml:space="preserve">    def forward(self, x):</w:t>
                            </w:r>
                          </w:p>
                          <w:p w14:paraId="11F9154A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 w:val="0"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spacing w:before="0" w:after="0"/>
                              <w:textAlignment w:val="auto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sz w:val="17"/>
                                <w:szCs w:val="17"/>
                              </w:rPr>
                              <w:t xml:space="preserve">        # Self-Attention</w:t>
                            </w:r>
                          </w:p>
                          <w:p w14:paraId="566D1B6C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 w:val="0"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spacing w:before="0" w:after="0"/>
                              <w:textAlignment w:val="auto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sz w:val="17"/>
                                <w:szCs w:val="17"/>
                              </w:rPr>
                              <w:t xml:space="preserve">        attn_output = self.self_attention(x, x, x)</w:t>
                            </w:r>
                          </w:p>
                          <w:p w14:paraId="4E3C39DA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 w:val="0"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spacing w:before="0" w:after="0"/>
                              <w:textAlignment w:val="auto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sz w:val="17"/>
                                <w:szCs w:val="17"/>
                              </w:rPr>
                              <w:t xml:space="preserve">        x = self.norm1(x + attn_output)  # Residual + Norm</w:t>
                            </w:r>
                          </w:p>
                          <w:p w14:paraId="45AF622E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 w:val="0"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spacing w:before="0" w:after="0"/>
                              <w:textAlignment w:val="auto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sz w:val="17"/>
                                <w:szCs w:val="17"/>
                              </w:rPr>
                              <w:t xml:space="preserve">        # FFN</w:t>
                            </w:r>
                          </w:p>
                          <w:p w14:paraId="77F8C389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 w:val="0"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spacing w:before="0" w:after="0"/>
                              <w:textAlignment w:val="auto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sz w:val="17"/>
                                <w:szCs w:val="17"/>
                              </w:rPr>
                              <w:t xml:space="preserve">        ffn_output = self.ffn(x)</w:t>
                            </w:r>
                          </w:p>
                          <w:p w14:paraId="77C248B2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 w:val="0"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spacing w:before="0" w:after="0"/>
                              <w:textAlignment w:val="auto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sz w:val="17"/>
                                <w:szCs w:val="17"/>
                              </w:rPr>
                              <w:t xml:space="preserve">        x = self.norm2(x + ffn_output)  # Residual + Norm</w:t>
                            </w:r>
                          </w:p>
                          <w:p w14:paraId="08D6DFEC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 w:val="0"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spacing w:before="0" w:after="0"/>
                              <w:textAlignment w:val="auto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sz w:val="17"/>
                                <w:szCs w:val="17"/>
                              </w:rPr>
                              <w:t xml:space="preserve">        return x</w:t>
                            </w:r>
                          </w:p>
                          <w:p w14:paraId="79F9D104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 w:val="0"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spacing w:before="0" w:after="0"/>
                              <w:textAlignment w:val="auto"/>
                              <w:rPr>
                                <w:sz w:val="17"/>
                                <w:szCs w:val="17"/>
                              </w:rPr>
                            </w:pPr>
                          </w:p>
                          <w:p w14:paraId="096B377E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 w:val="0"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spacing w:before="0" w:after="0"/>
                              <w:textAlignment w:val="auto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sz w:val="17"/>
                                <w:szCs w:val="17"/>
                              </w:rPr>
                              <w:t># Decoder Layer</w:t>
                            </w:r>
                          </w:p>
                          <w:p w14:paraId="27AA1A0A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 w:val="0"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spacing w:before="0" w:after="0"/>
                              <w:textAlignment w:val="auto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sz w:val="17"/>
                                <w:szCs w:val="17"/>
                              </w:rPr>
                              <w:t>class DecoderLayer:</w:t>
                            </w:r>
                          </w:p>
                          <w:p w14:paraId="16C9125D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 w:val="0"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spacing w:before="0" w:after="0"/>
                              <w:textAlignment w:val="auto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sz w:val="17"/>
                                <w:szCs w:val="17"/>
                              </w:rPr>
                              <w:t xml:space="preserve">    def __init__(self):</w:t>
                            </w:r>
                          </w:p>
                          <w:p w14:paraId="42E97379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 w:val="0"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spacing w:before="0" w:after="0"/>
                              <w:textAlignment w:val="auto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sz w:val="17"/>
                                <w:szCs w:val="17"/>
                              </w:rPr>
                              <w:t xml:space="preserve">        self.masked_self_attention = MultiHeadAttention()</w:t>
                            </w:r>
                          </w:p>
                          <w:p w14:paraId="6B1F00A7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 w:val="0"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spacing w:before="0" w:after="0"/>
                              <w:textAlignment w:val="auto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sz w:val="17"/>
                                <w:szCs w:val="17"/>
                              </w:rPr>
                              <w:t xml:space="preserve">        self.cross_attention = MultiHeadAttention()</w:t>
                            </w:r>
                          </w:p>
                          <w:p w14:paraId="610BB03A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 w:val="0"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spacing w:before="0" w:after="0"/>
                              <w:textAlignment w:val="auto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sz w:val="17"/>
                                <w:szCs w:val="17"/>
                              </w:rPr>
                              <w:t xml:space="preserve">        self.ffn = FeedForwardNetwork()</w:t>
                            </w:r>
                          </w:p>
                          <w:p w14:paraId="6ACF8952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 w:val="0"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spacing w:before="0" w:after="0"/>
                              <w:textAlignment w:val="auto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sz w:val="17"/>
                                <w:szCs w:val="17"/>
                              </w:rPr>
                              <w:t xml:space="preserve">        self.norm1 = LayerNormalization()</w:t>
                            </w:r>
                          </w:p>
                          <w:p w14:paraId="00853214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 w:val="0"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spacing w:before="0" w:after="0"/>
                              <w:textAlignment w:val="auto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sz w:val="17"/>
                                <w:szCs w:val="17"/>
                              </w:rPr>
                              <w:t xml:space="preserve">        self.norm2 = LayerNormalization()</w:t>
                            </w:r>
                          </w:p>
                          <w:p w14:paraId="1A4A2C47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 w:val="0"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spacing w:before="0" w:after="0"/>
                              <w:textAlignment w:val="auto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sz w:val="17"/>
                                <w:szCs w:val="17"/>
                              </w:rPr>
                              <w:t xml:space="preserve">        self.norm3 = LayerNormalization()</w:t>
                            </w:r>
                          </w:p>
                          <w:p w14:paraId="5A6A76E5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 w:val="0"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spacing w:before="0" w:after="0"/>
                              <w:textAlignment w:val="auto"/>
                              <w:rPr>
                                <w:sz w:val="17"/>
                                <w:szCs w:val="17"/>
                              </w:rPr>
                            </w:pPr>
                          </w:p>
                          <w:p w14:paraId="7E6EEA61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 w:val="0"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spacing w:before="0" w:after="0"/>
                              <w:textAlignment w:val="auto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sz w:val="17"/>
                                <w:szCs w:val="17"/>
                              </w:rPr>
                              <w:t xml:space="preserve">    def forward(self, x, encoder_output):</w:t>
                            </w:r>
                          </w:p>
                          <w:p w14:paraId="5348B90B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 w:val="0"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spacing w:before="0" w:after="0"/>
                              <w:textAlignment w:val="auto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sz w:val="17"/>
                                <w:szCs w:val="17"/>
                              </w:rPr>
                              <w:t xml:space="preserve">        # Masked Self-Attention</w:t>
                            </w:r>
                          </w:p>
                          <w:p w14:paraId="415469D7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 w:val="0"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spacing w:before="0" w:after="0"/>
                              <w:textAlignment w:val="auto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sz w:val="17"/>
                                <w:szCs w:val="17"/>
                              </w:rPr>
                              <w:t xml:space="preserve">        attn_output = self.masked_self_attention(x, x, x)</w:t>
                            </w:r>
                          </w:p>
                          <w:p w14:paraId="46B673C6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 w:val="0"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spacing w:before="0" w:after="0"/>
                              <w:textAlignment w:val="auto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sz w:val="17"/>
                                <w:szCs w:val="17"/>
                              </w:rPr>
                              <w:t xml:space="preserve">        x = self.norm1(x + attn_output)  # Residual + Norm</w:t>
                            </w:r>
                          </w:p>
                          <w:p w14:paraId="0D2251FA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 w:val="0"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spacing w:before="0" w:after="0"/>
                              <w:textAlignment w:val="auto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sz w:val="17"/>
                                <w:szCs w:val="17"/>
                              </w:rPr>
                              <w:t xml:space="preserve">        # Cross-Attention</w:t>
                            </w:r>
                          </w:p>
                          <w:p w14:paraId="5B4C30A4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 w:val="0"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spacing w:before="0" w:after="0"/>
                              <w:textAlignment w:val="auto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sz w:val="17"/>
                                <w:szCs w:val="17"/>
                              </w:rPr>
                              <w:t xml:space="preserve">        cross_output = self.cross_attention(x, encoder_output, encoder_output)</w:t>
                            </w:r>
                          </w:p>
                          <w:p w14:paraId="66694B9C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 w:val="0"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spacing w:before="0" w:after="0"/>
                              <w:textAlignment w:val="auto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sz w:val="17"/>
                                <w:szCs w:val="17"/>
                              </w:rPr>
                              <w:t xml:space="preserve">        x = self.norm2(x + cross_output)  # Residual + Norm</w:t>
                            </w:r>
                          </w:p>
                          <w:p w14:paraId="4434B770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 w:val="0"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spacing w:before="0" w:after="0"/>
                              <w:textAlignment w:val="auto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sz w:val="17"/>
                                <w:szCs w:val="17"/>
                              </w:rPr>
                              <w:t xml:space="preserve">        # FFN</w:t>
                            </w:r>
                          </w:p>
                          <w:p w14:paraId="325CC24C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 w:val="0"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spacing w:before="0" w:after="0"/>
                              <w:textAlignment w:val="auto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sz w:val="17"/>
                                <w:szCs w:val="17"/>
                              </w:rPr>
                              <w:t xml:space="preserve">        ffn_output = self.ffn(x)</w:t>
                            </w:r>
                          </w:p>
                          <w:p w14:paraId="01825E79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 w:val="0"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spacing w:before="0" w:after="0"/>
                              <w:textAlignment w:val="auto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sz w:val="17"/>
                                <w:szCs w:val="17"/>
                              </w:rPr>
                              <w:t xml:space="preserve">        x = self.norm3(x + ffn_output)  # Residual + Norm</w:t>
                            </w:r>
                          </w:p>
                          <w:p w14:paraId="49E46DD9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 w:val="0"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spacing w:before="0" w:after="0"/>
                              <w:textAlignment w:val="auto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sz w:val="17"/>
                                <w:szCs w:val="17"/>
                              </w:rPr>
                              <w:t xml:space="preserve">        return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6tf8l0" o:spid="_x0000_s1026" o:spt="202" type="#_x0000_t202" style="height:415.6pt;width:415.6pt;" fillcolor="#FAFAFA" filled="t" stroked="t" coordsize="21600,21600" o:gfxdata="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MtRIdXSAAAA&#10;BQEAAA8AAAAAAAAAAQAgAAAAIgAAAGRycy9kb3ducmV2LnhtbFBLAQIUABQAAAAIAIdO4kCn38kr&#10;XAIAAOEEAAAOAAAAAAAAAAEAIAAAACEBAABkcnMvZTJvRG9jLnhtbFBLBQYAAAAABgAGAFkBAADv&#10;BQAAAAA=&#10;">
                <v:fill on="t" focussize="0,0"/>
                <v:stroke weight="7.8740157480315e-5pt" color="#000000" opacity="6553f" joinstyle="round"/>
                <v:imagedata o:title=""/>
                <o:lock v:ext="edit" aspectratio="f"/>
                <v:textbox inset="11.1125mm,3.175mm,3.175mm,3.175mm" style="mso-fit-shape-to-text:t;">
                  <w:txbxContent>
                    <w:p w14:paraId="139FD087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 w:val="0"/>
                        <w:overflowPunct/>
                        <w:topLinePunct w:val="0"/>
                        <w:bidi w:val="0"/>
                        <w:adjustRightInd w:val="0"/>
                        <w:snapToGrid w:val="0"/>
                        <w:spacing w:before="0" w:after="0"/>
                        <w:textAlignment w:val="auto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sz w:val="17"/>
                          <w:szCs w:val="17"/>
                        </w:rPr>
                        <w:t>class EncoderLayer:</w:t>
                      </w:r>
                    </w:p>
                    <w:p w14:paraId="7F943556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 w:val="0"/>
                        <w:overflowPunct/>
                        <w:topLinePunct w:val="0"/>
                        <w:bidi w:val="0"/>
                        <w:adjustRightInd w:val="0"/>
                        <w:snapToGrid w:val="0"/>
                        <w:spacing w:before="0" w:after="0"/>
                        <w:textAlignment w:val="auto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sz w:val="17"/>
                          <w:szCs w:val="17"/>
                        </w:rPr>
                        <w:t xml:space="preserve">    def __init__(self):</w:t>
                      </w:r>
                    </w:p>
                    <w:p w14:paraId="3C1ACDC4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 w:val="0"/>
                        <w:overflowPunct/>
                        <w:topLinePunct w:val="0"/>
                        <w:bidi w:val="0"/>
                        <w:adjustRightInd w:val="0"/>
                        <w:snapToGrid w:val="0"/>
                        <w:spacing w:before="0" w:after="0"/>
                        <w:textAlignment w:val="auto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sz w:val="17"/>
                          <w:szCs w:val="17"/>
                        </w:rPr>
                        <w:t xml:space="preserve">        self.self_attention = MultiHeadAttention()</w:t>
                      </w:r>
                    </w:p>
                    <w:p w14:paraId="3222BCA4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 w:val="0"/>
                        <w:overflowPunct/>
                        <w:topLinePunct w:val="0"/>
                        <w:bidi w:val="0"/>
                        <w:adjustRightInd w:val="0"/>
                        <w:snapToGrid w:val="0"/>
                        <w:spacing w:before="0" w:after="0"/>
                        <w:textAlignment w:val="auto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sz w:val="17"/>
                          <w:szCs w:val="17"/>
                        </w:rPr>
                        <w:t xml:space="preserve">        self.ffn = FeedForwardNetwork()</w:t>
                      </w:r>
                    </w:p>
                    <w:p w14:paraId="54ADEB52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 w:val="0"/>
                        <w:overflowPunct/>
                        <w:topLinePunct w:val="0"/>
                        <w:bidi w:val="0"/>
                        <w:adjustRightInd w:val="0"/>
                        <w:snapToGrid w:val="0"/>
                        <w:spacing w:before="0" w:after="0"/>
                        <w:textAlignment w:val="auto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sz w:val="17"/>
                          <w:szCs w:val="17"/>
                        </w:rPr>
                        <w:t xml:space="preserve">        self.norm1 = LayerNormalization()</w:t>
                      </w:r>
                    </w:p>
                    <w:p w14:paraId="5E8EC55F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 w:val="0"/>
                        <w:overflowPunct/>
                        <w:topLinePunct w:val="0"/>
                        <w:bidi w:val="0"/>
                        <w:adjustRightInd w:val="0"/>
                        <w:snapToGrid w:val="0"/>
                        <w:spacing w:before="0" w:after="0"/>
                        <w:textAlignment w:val="auto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sz w:val="17"/>
                          <w:szCs w:val="17"/>
                        </w:rPr>
                        <w:t xml:space="preserve">        self.norm2 = LayerNormalization()</w:t>
                      </w:r>
                    </w:p>
                    <w:p w14:paraId="2E5244F8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 w:val="0"/>
                        <w:overflowPunct/>
                        <w:topLinePunct w:val="0"/>
                        <w:bidi w:val="0"/>
                        <w:adjustRightInd w:val="0"/>
                        <w:snapToGrid w:val="0"/>
                        <w:spacing w:before="0" w:after="0"/>
                        <w:textAlignment w:val="auto"/>
                        <w:rPr>
                          <w:sz w:val="17"/>
                          <w:szCs w:val="17"/>
                        </w:rPr>
                      </w:pPr>
                    </w:p>
                    <w:p w14:paraId="2DB1CD8D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 w:val="0"/>
                        <w:overflowPunct/>
                        <w:topLinePunct w:val="0"/>
                        <w:bidi w:val="0"/>
                        <w:adjustRightInd w:val="0"/>
                        <w:snapToGrid w:val="0"/>
                        <w:spacing w:before="0" w:after="0"/>
                        <w:textAlignment w:val="auto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sz w:val="17"/>
                          <w:szCs w:val="17"/>
                        </w:rPr>
                        <w:t xml:space="preserve">    def forward(self, x):</w:t>
                      </w:r>
                    </w:p>
                    <w:p w14:paraId="11F9154A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 w:val="0"/>
                        <w:overflowPunct/>
                        <w:topLinePunct w:val="0"/>
                        <w:bidi w:val="0"/>
                        <w:adjustRightInd w:val="0"/>
                        <w:snapToGrid w:val="0"/>
                        <w:spacing w:before="0" w:after="0"/>
                        <w:textAlignment w:val="auto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sz w:val="17"/>
                          <w:szCs w:val="17"/>
                        </w:rPr>
                        <w:t xml:space="preserve">        # Self-Attention</w:t>
                      </w:r>
                    </w:p>
                    <w:p w14:paraId="566D1B6C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 w:val="0"/>
                        <w:overflowPunct/>
                        <w:topLinePunct w:val="0"/>
                        <w:bidi w:val="0"/>
                        <w:adjustRightInd w:val="0"/>
                        <w:snapToGrid w:val="0"/>
                        <w:spacing w:before="0" w:after="0"/>
                        <w:textAlignment w:val="auto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sz w:val="17"/>
                          <w:szCs w:val="17"/>
                        </w:rPr>
                        <w:t xml:space="preserve">        attn_output = self.self_attention(x, x, x)</w:t>
                      </w:r>
                    </w:p>
                    <w:p w14:paraId="4E3C39DA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 w:val="0"/>
                        <w:overflowPunct/>
                        <w:topLinePunct w:val="0"/>
                        <w:bidi w:val="0"/>
                        <w:adjustRightInd w:val="0"/>
                        <w:snapToGrid w:val="0"/>
                        <w:spacing w:before="0" w:after="0"/>
                        <w:textAlignment w:val="auto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sz w:val="17"/>
                          <w:szCs w:val="17"/>
                        </w:rPr>
                        <w:t xml:space="preserve">        x = self.norm1(x + attn_output)  # Residual + Norm</w:t>
                      </w:r>
                    </w:p>
                    <w:p w14:paraId="45AF622E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 w:val="0"/>
                        <w:overflowPunct/>
                        <w:topLinePunct w:val="0"/>
                        <w:bidi w:val="0"/>
                        <w:adjustRightInd w:val="0"/>
                        <w:snapToGrid w:val="0"/>
                        <w:spacing w:before="0" w:after="0"/>
                        <w:textAlignment w:val="auto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sz w:val="17"/>
                          <w:szCs w:val="17"/>
                        </w:rPr>
                        <w:t xml:space="preserve">        # FFN</w:t>
                      </w:r>
                    </w:p>
                    <w:p w14:paraId="77F8C389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 w:val="0"/>
                        <w:overflowPunct/>
                        <w:topLinePunct w:val="0"/>
                        <w:bidi w:val="0"/>
                        <w:adjustRightInd w:val="0"/>
                        <w:snapToGrid w:val="0"/>
                        <w:spacing w:before="0" w:after="0"/>
                        <w:textAlignment w:val="auto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sz w:val="17"/>
                          <w:szCs w:val="17"/>
                        </w:rPr>
                        <w:t xml:space="preserve">        ffn_output = self.ffn(x)</w:t>
                      </w:r>
                    </w:p>
                    <w:p w14:paraId="77C248B2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 w:val="0"/>
                        <w:overflowPunct/>
                        <w:topLinePunct w:val="0"/>
                        <w:bidi w:val="0"/>
                        <w:adjustRightInd w:val="0"/>
                        <w:snapToGrid w:val="0"/>
                        <w:spacing w:before="0" w:after="0"/>
                        <w:textAlignment w:val="auto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sz w:val="17"/>
                          <w:szCs w:val="17"/>
                        </w:rPr>
                        <w:t xml:space="preserve">        x = self.norm2(x + ffn_output)  # Residual + Norm</w:t>
                      </w:r>
                    </w:p>
                    <w:p w14:paraId="08D6DFEC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 w:val="0"/>
                        <w:overflowPunct/>
                        <w:topLinePunct w:val="0"/>
                        <w:bidi w:val="0"/>
                        <w:adjustRightInd w:val="0"/>
                        <w:snapToGrid w:val="0"/>
                        <w:spacing w:before="0" w:after="0"/>
                        <w:textAlignment w:val="auto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sz w:val="17"/>
                          <w:szCs w:val="17"/>
                        </w:rPr>
                        <w:t xml:space="preserve">        return x</w:t>
                      </w:r>
                    </w:p>
                    <w:p w14:paraId="79F9D104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 w:val="0"/>
                        <w:overflowPunct/>
                        <w:topLinePunct w:val="0"/>
                        <w:bidi w:val="0"/>
                        <w:adjustRightInd w:val="0"/>
                        <w:snapToGrid w:val="0"/>
                        <w:spacing w:before="0" w:after="0"/>
                        <w:textAlignment w:val="auto"/>
                        <w:rPr>
                          <w:sz w:val="17"/>
                          <w:szCs w:val="17"/>
                        </w:rPr>
                      </w:pPr>
                    </w:p>
                    <w:p w14:paraId="096B377E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 w:val="0"/>
                        <w:overflowPunct/>
                        <w:topLinePunct w:val="0"/>
                        <w:bidi w:val="0"/>
                        <w:adjustRightInd w:val="0"/>
                        <w:snapToGrid w:val="0"/>
                        <w:spacing w:before="0" w:after="0"/>
                        <w:textAlignment w:val="auto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sz w:val="17"/>
                          <w:szCs w:val="17"/>
                        </w:rPr>
                        <w:t># Decoder Layer</w:t>
                      </w:r>
                    </w:p>
                    <w:p w14:paraId="27AA1A0A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 w:val="0"/>
                        <w:overflowPunct/>
                        <w:topLinePunct w:val="0"/>
                        <w:bidi w:val="0"/>
                        <w:adjustRightInd w:val="0"/>
                        <w:snapToGrid w:val="0"/>
                        <w:spacing w:before="0" w:after="0"/>
                        <w:textAlignment w:val="auto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sz w:val="17"/>
                          <w:szCs w:val="17"/>
                        </w:rPr>
                        <w:t>class DecoderLayer:</w:t>
                      </w:r>
                    </w:p>
                    <w:p w14:paraId="16C9125D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 w:val="0"/>
                        <w:overflowPunct/>
                        <w:topLinePunct w:val="0"/>
                        <w:bidi w:val="0"/>
                        <w:adjustRightInd w:val="0"/>
                        <w:snapToGrid w:val="0"/>
                        <w:spacing w:before="0" w:after="0"/>
                        <w:textAlignment w:val="auto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sz w:val="17"/>
                          <w:szCs w:val="17"/>
                        </w:rPr>
                        <w:t xml:space="preserve">    def __init__(self):</w:t>
                      </w:r>
                    </w:p>
                    <w:p w14:paraId="42E97379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 w:val="0"/>
                        <w:overflowPunct/>
                        <w:topLinePunct w:val="0"/>
                        <w:bidi w:val="0"/>
                        <w:adjustRightInd w:val="0"/>
                        <w:snapToGrid w:val="0"/>
                        <w:spacing w:before="0" w:after="0"/>
                        <w:textAlignment w:val="auto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sz w:val="17"/>
                          <w:szCs w:val="17"/>
                        </w:rPr>
                        <w:t xml:space="preserve">        self.masked_self_attention = MultiHeadAttention()</w:t>
                      </w:r>
                    </w:p>
                    <w:p w14:paraId="6B1F00A7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 w:val="0"/>
                        <w:overflowPunct/>
                        <w:topLinePunct w:val="0"/>
                        <w:bidi w:val="0"/>
                        <w:adjustRightInd w:val="0"/>
                        <w:snapToGrid w:val="0"/>
                        <w:spacing w:before="0" w:after="0"/>
                        <w:textAlignment w:val="auto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sz w:val="17"/>
                          <w:szCs w:val="17"/>
                        </w:rPr>
                        <w:t xml:space="preserve">        self.cross_attention = MultiHeadAttention()</w:t>
                      </w:r>
                    </w:p>
                    <w:p w14:paraId="610BB03A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 w:val="0"/>
                        <w:overflowPunct/>
                        <w:topLinePunct w:val="0"/>
                        <w:bidi w:val="0"/>
                        <w:adjustRightInd w:val="0"/>
                        <w:snapToGrid w:val="0"/>
                        <w:spacing w:before="0" w:after="0"/>
                        <w:textAlignment w:val="auto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sz w:val="17"/>
                          <w:szCs w:val="17"/>
                        </w:rPr>
                        <w:t xml:space="preserve">        self.ffn = FeedForwardNetwork()</w:t>
                      </w:r>
                    </w:p>
                    <w:p w14:paraId="6ACF8952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 w:val="0"/>
                        <w:overflowPunct/>
                        <w:topLinePunct w:val="0"/>
                        <w:bidi w:val="0"/>
                        <w:adjustRightInd w:val="0"/>
                        <w:snapToGrid w:val="0"/>
                        <w:spacing w:before="0" w:after="0"/>
                        <w:textAlignment w:val="auto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sz w:val="17"/>
                          <w:szCs w:val="17"/>
                        </w:rPr>
                        <w:t xml:space="preserve">        self.norm1 = LayerNormalization()</w:t>
                      </w:r>
                    </w:p>
                    <w:p w14:paraId="00853214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 w:val="0"/>
                        <w:overflowPunct/>
                        <w:topLinePunct w:val="0"/>
                        <w:bidi w:val="0"/>
                        <w:adjustRightInd w:val="0"/>
                        <w:snapToGrid w:val="0"/>
                        <w:spacing w:before="0" w:after="0"/>
                        <w:textAlignment w:val="auto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sz w:val="17"/>
                          <w:szCs w:val="17"/>
                        </w:rPr>
                        <w:t xml:space="preserve">        self.norm2 = LayerNormalization()</w:t>
                      </w:r>
                    </w:p>
                    <w:p w14:paraId="1A4A2C47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 w:val="0"/>
                        <w:overflowPunct/>
                        <w:topLinePunct w:val="0"/>
                        <w:bidi w:val="0"/>
                        <w:adjustRightInd w:val="0"/>
                        <w:snapToGrid w:val="0"/>
                        <w:spacing w:before="0" w:after="0"/>
                        <w:textAlignment w:val="auto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sz w:val="17"/>
                          <w:szCs w:val="17"/>
                        </w:rPr>
                        <w:t xml:space="preserve">        self.norm3 = LayerNormalization()</w:t>
                      </w:r>
                    </w:p>
                    <w:p w14:paraId="5A6A76E5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 w:val="0"/>
                        <w:overflowPunct/>
                        <w:topLinePunct w:val="0"/>
                        <w:bidi w:val="0"/>
                        <w:adjustRightInd w:val="0"/>
                        <w:snapToGrid w:val="0"/>
                        <w:spacing w:before="0" w:after="0"/>
                        <w:textAlignment w:val="auto"/>
                        <w:rPr>
                          <w:sz w:val="17"/>
                          <w:szCs w:val="17"/>
                        </w:rPr>
                      </w:pPr>
                    </w:p>
                    <w:p w14:paraId="7E6EEA61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 w:val="0"/>
                        <w:overflowPunct/>
                        <w:topLinePunct w:val="0"/>
                        <w:bidi w:val="0"/>
                        <w:adjustRightInd w:val="0"/>
                        <w:snapToGrid w:val="0"/>
                        <w:spacing w:before="0" w:after="0"/>
                        <w:textAlignment w:val="auto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sz w:val="17"/>
                          <w:szCs w:val="17"/>
                        </w:rPr>
                        <w:t xml:space="preserve">    def forward(self, x, encoder_output):</w:t>
                      </w:r>
                    </w:p>
                    <w:p w14:paraId="5348B90B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 w:val="0"/>
                        <w:overflowPunct/>
                        <w:topLinePunct w:val="0"/>
                        <w:bidi w:val="0"/>
                        <w:adjustRightInd w:val="0"/>
                        <w:snapToGrid w:val="0"/>
                        <w:spacing w:before="0" w:after="0"/>
                        <w:textAlignment w:val="auto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sz w:val="17"/>
                          <w:szCs w:val="17"/>
                        </w:rPr>
                        <w:t xml:space="preserve">        # Masked Self-Attention</w:t>
                      </w:r>
                    </w:p>
                    <w:p w14:paraId="415469D7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 w:val="0"/>
                        <w:overflowPunct/>
                        <w:topLinePunct w:val="0"/>
                        <w:bidi w:val="0"/>
                        <w:adjustRightInd w:val="0"/>
                        <w:snapToGrid w:val="0"/>
                        <w:spacing w:before="0" w:after="0"/>
                        <w:textAlignment w:val="auto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sz w:val="17"/>
                          <w:szCs w:val="17"/>
                        </w:rPr>
                        <w:t xml:space="preserve">        attn_output = self.masked_self_attention(x, x, x)</w:t>
                      </w:r>
                    </w:p>
                    <w:p w14:paraId="46B673C6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 w:val="0"/>
                        <w:overflowPunct/>
                        <w:topLinePunct w:val="0"/>
                        <w:bidi w:val="0"/>
                        <w:adjustRightInd w:val="0"/>
                        <w:snapToGrid w:val="0"/>
                        <w:spacing w:before="0" w:after="0"/>
                        <w:textAlignment w:val="auto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sz w:val="17"/>
                          <w:szCs w:val="17"/>
                        </w:rPr>
                        <w:t xml:space="preserve">        x = self.norm1(x + attn_output)  # Residual + Norm</w:t>
                      </w:r>
                    </w:p>
                    <w:p w14:paraId="0D2251FA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 w:val="0"/>
                        <w:overflowPunct/>
                        <w:topLinePunct w:val="0"/>
                        <w:bidi w:val="0"/>
                        <w:adjustRightInd w:val="0"/>
                        <w:snapToGrid w:val="0"/>
                        <w:spacing w:before="0" w:after="0"/>
                        <w:textAlignment w:val="auto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sz w:val="17"/>
                          <w:szCs w:val="17"/>
                        </w:rPr>
                        <w:t xml:space="preserve">        # Cross-Attention</w:t>
                      </w:r>
                    </w:p>
                    <w:p w14:paraId="5B4C30A4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 w:val="0"/>
                        <w:overflowPunct/>
                        <w:topLinePunct w:val="0"/>
                        <w:bidi w:val="0"/>
                        <w:adjustRightInd w:val="0"/>
                        <w:snapToGrid w:val="0"/>
                        <w:spacing w:before="0" w:after="0"/>
                        <w:textAlignment w:val="auto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sz w:val="17"/>
                          <w:szCs w:val="17"/>
                        </w:rPr>
                        <w:t xml:space="preserve">        cross_output = self.cross_attention(x, encoder_output, encoder_output)</w:t>
                      </w:r>
                    </w:p>
                    <w:p w14:paraId="66694B9C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 w:val="0"/>
                        <w:overflowPunct/>
                        <w:topLinePunct w:val="0"/>
                        <w:bidi w:val="0"/>
                        <w:adjustRightInd w:val="0"/>
                        <w:snapToGrid w:val="0"/>
                        <w:spacing w:before="0" w:after="0"/>
                        <w:textAlignment w:val="auto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sz w:val="17"/>
                          <w:szCs w:val="17"/>
                        </w:rPr>
                        <w:t xml:space="preserve">        x = self.norm2(x + cross_output)  # Residual + Norm</w:t>
                      </w:r>
                    </w:p>
                    <w:p w14:paraId="4434B770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 w:val="0"/>
                        <w:overflowPunct/>
                        <w:topLinePunct w:val="0"/>
                        <w:bidi w:val="0"/>
                        <w:adjustRightInd w:val="0"/>
                        <w:snapToGrid w:val="0"/>
                        <w:spacing w:before="0" w:after="0"/>
                        <w:textAlignment w:val="auto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sz w:val="17"/>
                          <w:szCs w:val="17"/>
                        </w:rPr>
                        <w:t xml:space="preserve">        # FFN</w:t>
                      </w:r>
                    </w:p>
                    <w:p w14:paraId="325CC24C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 w:val="0"/>
                        <w:overflowPunct/>
                        <w:topLinePunct w:val="0"/>
                        <w:bidi w:val="0"/>
                        <w:adjustRightInd w:val="0"/>
                        <w:snapToGrid w:val="0"/>
                        <w:spacing w:before="0" w:after="0"/>
                        <w:textAlignment w:val="auto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sz w:val="17"/>
                          <w:szCs w:val="17"/>
                        </w:rPr>
                        <w:t xml:space="preserve">        ffn_output = self.ffn(x)</w:t>
                      </w:r>
                    </w:p>
                    <w:p w14:paraId="01825E79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 w:val="0"/>
                        <w:overflowPunct/>
                        <w:topLinePunct w:val="0"/>
                        <w:bidi w:val="0"/>
                        <w:adjustRightInd w:val="0"/>
                        <w:snapToGrid w:val="0"/>
                        <w:spacing w:before="0" w:after="0"/>
                        <w:textAlignment w:val="auto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sz w:val="17"/>
                          <w:szCs w:val="17"/>
                        </w:rPr>
                        <w:t xml:space="preserve">        x = self.norm3(x + ffn_output)  # Residual + Norm</w:t>
                      </w:r>
                    </w:p>
                    <w:p w14:paraId="49E46DD9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 w:val="0"/>
                        <w:overflowPunct/>
                        <w:topLinePunct w:val="0"/>
                        <w:bidi w:val="0"/>
                        <w:adjustRightInd w:val="0"/>
                        <w:snapToGrid w:val="0"/>
                        <w:spacing w:before="0" w:after="0"/>
                        <w:textAlignment w:val="auto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sz w:val="17"/>
                          <w:szCs w:val="17"/>
                        </w:rPr>
                        <w:t xml:space="preserve">        return x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0D8CE595"/>
    <w:p w14:paraId="198FE70D">
      <w:pPr>
        <w:pStyle w:val="3"/>
      </w:pPr>
      <w:r>
        <w:rPr>
          <w:color w:val="2972F4"/>
        </w:rPr>
        <w:t>Transformer训练的时候主要是什么数据在使用显存</w:t>
      </w:r>
    </w:p>
    <w:p w14:paraId="4446E30C">
      <w:r>
        <w:t>很奇怪的问题，以下答案仅做参考：模型权重、梯度、softmax的值...</w:t>
      </w:r>
    </w:p>
    <w:p w14:paraId="497FF55D"/>
    <w:p w14:paraId="20BDE075">
      <w:pPr>
        <w:pStyle w:val="3"/>
      </w:pPr>
      <w:r>
        <w:rPr>
          <w:color w:val="2972F4"/>
        </w:rPr>
        <w:t>Transformer使用的归一化方法是什么？为什么不用BN</w:t>
      </w:r>
    </w:p>
    <w:p w14:paraId="599DC756">
      <w:r>
        <w:rPr>
          <w:shd w:val="clear" w:fill="FFFFFF"/>
        </w:rPr>
        <w:t>Layer Normalization</w:t>
      </w:r>
    </w:p>
    <w:p w14:paraId="3BB38848">
      <w:pPr>
        <w:numPr>
          <w:ilvl w:val="0"/>
          <w:numId w:val="23"/>
        </w:numPr>
      </w:pPr>
      <w:r>
        <w:t>BN对Batch Size敏感</w:t>
      </w:r>
    </w:p>
    <w:p w14:paraId="0C9B97E8">
      <w:pPr>
        <w:numPr>
          <w:ilvl w:val="0"/>
          <w:numId w:val="23"/>
        </w:numPr>
      </w:pPr>
      <w:r>
        <w:t>在计算均值和方差时，BN会跨序列长度维度进行归一化。对于变长序列数据。BN的计算复杂且不稳定。LN对每个样本做归一化，不受序列长度影响，更适合处理变长序列数据</w:t>
      </w:r>
    </w:p>
    <w:p w14:paraId="503D0806">
      <w:pPr>
        <w:numPr>
          <w:ilvl w:val="0"/>
          <w:numId w:val="23"/>
        </w:numPr>
      </w:pPr>
      <w:r>
        <w:t>BN在推理时带来了额外的复杂性。在训练时，BN会维护一个移动平均值（running mean 和 running variance），用于推理的归一化</w:t>
      </w:r>
    </w:p>
    <w:p w14:paraId="2BEB7552">
      <w:pPr>
        <w:numPr>
          <w:ilvl w:val="0"/>
          <w:numId w:val="23"/>
        </w:numPr>
      </w:pPr>
      <w:r>
        <w:t>论文中，Transformer的作者通过实验验证了LN比BN更合适</w:t>
      </w:r>
    </w:p>
    <w:p w14:paraId="3FCBCE8E"/>
    <w:p w14:paraId="1A48C1BE">
      <w:pPr>
        <w:pStyle w:val="3"/>
      </w:pPr>
      <w:r>
        <w:rPr>
          <w:color w:val="2972F4"/>
        </w:rPr>
        <w:t>残差连接的意义</w:t>
      </w:r>
    </w:p>
    <w:p w14:paraId="49B397D7">
      <w:r>
        <w:t>防止梯度消失，提升模型表达能力，稳定深层网络训练</w:t>
      </w:r>
    </w:p>
    <w:p w14:paraId="5ADC4504"/>
    <w:p w14:paraId="2F7E7C8E">
      <w:pPr>
        <w:pStyle w:val="3"/>
      </w:pPr>
      <w:r>
        <w:rPr>
          <w:color w:val="2972F4"/>
        </w:rPr>
        <w:t>Transformer和RNN LSTM的区别</w:t>
      </w:r>
    </w:p>
    <w:p w14:paraId="6BDB2E3B">
      <w:r>
        <w:t>RNN/LSTM适合于简单的文本分类、短文本生成等任务</w:t>
      </w:r>
    </w:p>
    <w:p w14:paraId="31897E5A">
      <w:r>
        <w:t>Transformer适用于机器翻译、长文本生成等任务</w:t>
      </w:r>
    </w:p>
    <w:p w14:paraId="0415081B">
      <w:r>
        <w:t>核心区别在于</w:t>
      </w:r>
      <w:r>
        <w:rPr>
          <w:b/>
        </w:rPr>
        <w:t>序列建模的方式</w:t>
      </w:r>
      <w:r>
        <w:t>和</w:t>
      </w:r>
      <w:r>
        <w:rPr>
          <w:b/>
        </w:rPr>
        <w:t>计算效率</w:t>
      </w:r>
    </w:p>
    <w:p w14:paraId="3CA9821A">
      <w:pPr>
        <w:pStyle w:val="4"/>
      </w:pPr>
      <w:r>
        <w:rPr>
          <w:b/>
        </w:rPr>
        <w:t>序列建模方式</w:t>
      </w:r>
    </w:p>
    <w:p w14:paraId="7D3FA628">
      <w:pPr>
        <w:pStyle w:val="5"/>
      </w:pPr>
      <w:r>
        <w:t>RNN/LSTM</w:t>
      </w:r>
    </w:p>
    <w:p w14:paraId="02997496">
      <w:pPr>
        <w:numPr>
          <w:ilvl w:val="0"/>
          <w:numId w:val="24"/>
        </w:numPr>
      </w:pPr>
      <w:r>
        <w:rPr>
          <w:b/>
        </w:rPr>
        <w:t>RNN（循环神经网络）</w:t>
      </w:r>
    </w:p>
    <w:p w14:paraId="73E2B719">
      <w:pPr>
        <w:numPr>
          <w:ilvl w:val="1"/>
          <w:numId w:val="24"/>
        </w:numPr>
      </w:pPr>
      <w:r>
        <w:t>通过循环结构逐步处理序列，每个时间步的隐藏状态依赖于前一个时间步的隐藏状态</w:t>
      </w:r>
    </w:p>
    <w:p w14:paraId="3AC6B04A">
      <w:pPr>
        <w:numPr>
          <w:ilvl w:val="1"/>
          <w:numId w:val="24"/>
        </w:numPr>
      </w:pPr>
      <w:r>
        <w:t>优点是结构简单，适合处理短序列</w:t>
      </w:r>
    </w:p>
    <w:p w14:paraId="42756EB3">
      <w:pPr>
        <w:numPr>
          <w:ilvl w:val="1"/>
          <w:numId w:val="24"/>
        </w:numPr>
      </w:pPr>
      <w:r>
        <w:t>缺点是难以捕捉长距离依赖，容易发生梯度消失或梯度爆炸</w:t>
      </w:r>
    </w:p>
    <w:p w14:paraId="3D78391D">
      <w:pPr>
        <w:numPr>
          <w:ilvl w:val="0"/>
          <w:numId w:val="24"/>
        </w:numPr>
      </w:pPr>
      <w:r>
        <w:rPr>
          <w:b/>
        </w:rPr>
        <w:t>LSTM（长短期记忆网络）</w:t>
      </w:r>
    </w:p>
    <w:p w14:paraId="4CEAEAFA">
      <w:pPr>
        <w:numPr>
          <w:ilvl w:val="1"/>
          <w:numId w:val="24"/>
        </w:numPr>
      </w:pPr>
      <w:r>
        <w:t>引入门控机制（输入门、遗忘门、输出门）缓解梯度消失问题，能更好地捕捉长距离依赖</w:t>
      </w:r>
    </w:p>
    <w:p w14:paraId="75BE0C65">
      <w:pPr>
        <w:numPr>
          <w:ilvl w:val="1"/>
          <w:numId w:val="24"/>
        </w:numPr>
      </w:pPr>
      <w:r>
        <w:t>但仍然需要逐步处理序列，计算效率较低</w:t>
      </w:r>
    </w:p>
    <w:p w14:paraId="528899A4">
      <w:pPr>
        <w:pStyle w:val="5"/>
      </w:pPr>
      <w:r>
        <w:t>Transformer</w:t>
      </w:r>
    </w:p>
    <w:p w14:paraId="4481A5F7">
      <w:pPr>
        <w:numPr>
          <w:ilvl w:val="0"/>
          <w:numId w:val="25"/>
        </w:numPr>
      </w:pPr>
      <w:r>
        <w:t>使用</w:t>
      </w:r>
      <w:r>
        <w:rPr>
          <w:b/>
        </w:rPr>
        <w:t>Self-Attention</w:t>
      </w:r>
      <w:r>
        <w:t>直接建模序列中所有token之间的关系，无需逐步处理</w:t>
      </w:r>
    </w:p>
    <w:p w14:paraId="0C34BD9B">
      <w:pPr>
        <w:numPr>
          <w:ilvl w:val="0"/>
          <w:numId w:val="25"/>
        </w:numPr>
      </w:pPr>
      <w:r>
        <w:t>优点：能并行处理整个序列，计算效率高。更好地捕捉长距离依赖，适合处理长序列</w:t>
      </w:r>
    </w:p>
    <w:p w14:paraId="5D7F0C32">
      <w:pPr>
        <w:numPr>
          <w:ilvl w:val="0"/>
          <w:numId w:val="25"/>
        </w:numPr>
      </w:pPr>
      <w:r>
        <w:t>缺点：需更多的计算资源，需额外引入位置编码</w:t>
      </w:r>
    </w:p>
    <w:p w14:paraId="229B27D5">
      <w:pPr>
        <w:pStyle w:val="4"/>
      </w:pPr>
      <w:r>
        <w:rPr>
          <w:b/>
        </w:rPr>
        <w:t>计算效率</w:t>
      </w:r>
    </w:p>
    <w:p w14:paraId="7EF8D926">
      <w:pPr>
        <w:pStyle w:val="5"/>
      </w:pPr>
      <w:r>
        <w:t>RNN/LSTM</w:t>
      </w:r>
    </w:p>
    <w:p w14:paraId="5FE33468">
      <w:pPr>
        <w:numPr>
          <w:ilvl w:val="0"/>
          <w:numId w:val="26"/>
        </w:numPr>
      </w:pPr>
      <w:r>
        <w:rPr>
          <w:b/>
        </w:rPr>
        <w:t>顺序计算</w:t>
      </w:r>
      <w:r>
        <w:t>：必须按时间步逐步处理序列，无法并行化</w:t>
      </w:r>
    </w:p>
    <w:p w14:paraId="56C5CDF0">
      <w:pPr>
        <w:numPr>
          <w:ilvl w:val="0"/>
          <w:numId w:val="26"/>
        </w:numPr>
      </w:pPr>
      <w:r>
        <w:rPr>
          <w:b/>
        </w:rPr>
        <w:t>时间复杂度</w:t>
      </w:r>
      <w:r>
        <w:t>：对于长度为</w:t>
      </w:r>
      <w:r>
        <w:rPr>
          <w:i/>
        </w:rPr>
        <w:t>n</w:t>
      </w:r>
      <w:r>
        <w:t>的序列，时间复杂度为</w:t>
      </w:r>
      <w:r>
        <w:rPr>
          <w:i/>
        </w:rPr>
        <w:t>O</w:t>
      </w:r>
      <w:r>
        <w:t>(</w:t>
      </w:r>
      <w:r>
        <w:rPr>
          <w:i/>
        </w:rPr>
        <w:t>n</w:t>
      </w:r>
      <w:r>
        <w:t>)</w:t>
      </w:r>
    </w:p>
    <w:p w14:paraId="63D5E812">
      <w:pPr>
        <w:pStyle w:val="5"/>
      </w:pPr>
      <w:r>
        <w:t>Transformer</w:t>
      </w:r>
    </w:p>
    <w:p w14:paraId="0A23D8F2">
      <w:pPr>
        <w:numPr>
          <w:ilvl w:val="0"/>
          <w:numId w:val="27"/>
        </w:numPr>
      </w:pPr>
      <w:r>
        <w:rPr>
          <w:b/>
        </w:rPr>
        <w:t>并行计算</w:t>
      </w:r>
      <w:r>
        <w:t>：通过自注意力机制同时处理整个序列，可以充分利用GPU等硬件加速。</w:t>
      </w:r>
    </w:p>
    <w:p w14:paraId="05644508">
      <w:pPr>
        <w:numPr>
          <w:ilvl w:val="0"/>
          <w:numId w:val="27"/>
        </w:numPr>
      </w:pPr>
      <w:r>
        <w:rPr>
          <w:b/>
        </w:rPr>
        <w:t>时间复杂度</w:t>
      </w:r>
      <w:r>
        <w:t>：自注意力机制的时间复杂度为</w:t>
      </w:r>
      <w:r>
        <w:rPr>
          <w:i/>
        </w:rPr>
        <w:t>O</w:t>
      </w:r>
      <w:r>
        <w:t>(</w:t>
      </w:r>
      <w:r>
        <w:rPr>
          <w:i/>
        </w:rPr>
        <w:t>n方</w:t>
      </w:r>
      <w:r>
        <w:t>)（</w:t>
      </w:r>
      <w:r>
        <w:rPr>
          <w:i/>
        </w:rPr>
        <w:t>n</w:t>
      </w:r>
      <w:r>
        <w:t>是序列长度），但对于短到中等长度的序列，实际计算效率仍然很高</w:t>
      </w:r>
    </w:p>
    <w:p w14:paraId="519BE6E4"/>
    <w:p w14:paraId="405D43B5">
      <w:pPr>
        <w:pStyle w:val="3"/>
      </w:pPr>
      <w:r>
        <w:rPr>
          <w:color w:val="2972F4"/>
          <w:shd w:val="clear" w:fill="FFFFFF"/>
        </w:rPr>
        <w:t>Transformer的并行体现在哪？哪些部分不能并行</w:t>
      </w:r>
    </w:p>
    <w:p w14:paraId="3955F5AE">
      <w:r>
        <w:t>Self-Attention、FFN、Multi-Head Attention、嵌入层和位置编码、Layer Normalization和残差连接这些都可以并行化</w:t>
      </w:r>
    </w:p>
    <w:p w14:paraId="231B070D">
      <w:r>
        <w:t>但Decoder的自回归生成和训练的掩码机制这些不能并行</w:t>
      </w:r>
    </w:p>
    <w:p w14:paraId="334C38AC"/>
    <w:p w14:paraId="692B6284"/>
    <w:p w14:paraId="2AED46EE"/>
    <w:sectPr>
      <w:pgSz w:w="11906" w:h="16838"/>
      <w:pgMar w:top="1440" w:right="1797" w:bottom="1440" w:left="1797" w:header="851" w:footer="992" w:gutter="0"/>
      <w:cols w:space="0" w:num="1"/>
      <w:docGrid w:type="lines" w:linePitch="3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197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1"/>
      <w:numFmt w:val="decimal"/>
      <w:lvlText w:val="%1."/>
      <w:lvlJc w:val="left"/>
      <w:pPr>
        <w:ind w:left="336" w:hanging="336"/>
      </w:pPr>
    </w:lvl>
    <w:lvl w:ilvl="1" w:tentative="0">
      <w:start w:val="1"/>
      <w:numFmt w:val="lowerLetter"/>
      <w:lvlText w:val="%2."/>
      <w:lvlJc w:val="left"/>
      <w:pPr>
        <w:ind w:left="776" w:hanging="336"/>
      </w:pPr>
    </w:lvl>
    <w:lvl w:ilvl="2" w:tentative="0">
      <w:start w:val="1"/>
      <w:numFmt w:val="lowerRoman"/>
      <w:lvlText w:val="%3."/>
      <w:lvlJc w:val="left"/>
      <w:pPr>
        <w:ind w:left="1216" w:hanging="336"/>
      </w:pPr>
    </w:lvl>
    <w:lvl w:ilvl="3" w:tentative="0">
      <w:start w:val="1"/>
      <w:numFmt w:val="decimal"/>
      <w:lvlText w:val="%4."/>
      <w:lvlJc w:val="left"/>
      <w:pPr>
        <w:ind w:left="1656" w:hanging="336"/>
      </w:pPr>
    </w:lvl>
    <w:lvl w:ilvl="4" w:tentative="0">
      <w:start w:val="1"/>
      <w:numFmt w:val="lowerLetter"/>
      <w:lvlText w:val="%5."/>
      <w:lvlJc w:val="left"/>
      <w:pPr>
        <w:ind w:left="2096" w:hanging="336"/>
      </w:pPr>
    </w:lvl>
    <w:lvl w:ilvl="5" w:tentative="0">
      <w:start w:val="1"/>
      <w:numFmt w:val="lowerRoman"/>
      <w:lvlText w:val="%6."/>
      <w:lvlJc w:val="left"/>
      <w:pPr>
        <w:ind w:left="2536" w:hanging="336"/>
      </w:pPr>
    </w:lvl>
    <w:lvl w:ilvl="6" w:tentative="0">
      <w:start w:val="1"/>
      <w:numFmt w:val="decimal"/>
      <w:lvlText w:val="%7."/>
      <w:lvlJc w:val="left"/>
      <w:pPr>
        <w:ind w:left="2976" w:hanging="336"/>
      </w:pPr>
    </w:lvl>
    <w:lvl w:ilvl="7" w:tentative="0">
      <w:start w:val="1"/>
      <w:numFmt w:val="lowerLetter"/>
      <w:lvlText w:val="%8."/>
      <w:lvlJc w:val="left"/>
      <w:pPr>
        <w:ind w:left="3416" w:hanging="336"/>
      </w:pPr>
    </w:lvl>
    <w:lvl w:ilvl="8" w:tentative="0">
      <w:start w:val="1"/>
      <w:numFmt w:val="lowerRoman"/>
      <w:lvlText w:val="%9."/>
      <w:lvlJc w:val="left"/>
      <w:pPr>
        <w:ind w:left="3856" w:hanging="336"/>
      </w:pPr>
    </w:lvl>
  </w:abstractNum>
  <w:abstractNum w:abstractNumId="1">
    <w:nsid w:val="9C8AC8EF"/>
    <w:multiLevelType w:val="multilevel"/>
    <w:tmpl w:val="9C8AC8EF"/>
    <w:lvl w:ilvl="0" w:tentative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1" w:tentative="0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4" w:tentative="0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7" w:tentative="0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</w:abstractNum>
  <w:abstractNum w:abstractNumId="2">
    <w:nsid w:val="B0F1ACD9"/>
    <w:multiLevelType w:val="multilevel"/>
    <w:tmpl w:val="B0F1ACD9"/>
    <w:lvl w:ilvl="0" w:tentative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1" w:tentative="0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4" w:tentative="0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7" w:tentative="0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</w:abstractNum>
  <w:abstractNum w:abstractNumId="3">
    <w:nsid w:val="B5E306ED"/>
    <w:multiLevelType w:val="multilevel"/>
    <w:tmpl w:val="B5E306ED"/>
    <w:lvl w:ilvl="0" w:tentative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1" w:tentative="0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4" w:tentative="0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7" w:tentative="0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</w:abstractNum>
  <w:abstractNum w:abstractNumId="4">
    <w:nsid w:val="BE923771"/>
    <w:multiLevelType w:val="multilevel"/>
    <w:tmpl w:val="BE923771"/>
    <w:lvl w:ilvl="0" w:tentative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1" w:tentative="0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4" w:tentative="0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7" w:tentative="0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</w:abstractNum>
  <w:abstractNum w:abstractNumId="5">
    <w:nsid w:val="BF205925"/>
    <w:multiLevelType w:val="multilevel"/>
    <w:tmpl w:val="BF205925"/>
    <w:lvl w:ilvl="0" w:tentative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1" w:tentative="0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4" w:tentative="0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7" w:tentative="0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</w:abstractNum>
  <w:abstractNum w:abstractNumId="6">
    <w:nsid w:val="C8879AEF"/>
    <w:multiLevelType w:val="multilevel"/>
    <w:tmpl w:val="C8879AEF"/>
    <w:lvl w:ilvl="0" w:tentative="0">
      <w:start w:val="1"/>
      <w:numFmt w:val="bullet"/>
      <w:lvlText w:val=""/>
      <w:lvlJc w:val="left"/>
      <w:pPr>
        <w:ind w:left="776" w:hanging="336"/>
      </w:pPr>
      <w:rPr>
        <w:rFonts w:hint="default" w:ascii="Wingdings" w:hAnsi="Wingdings" w:cs="Wingdings"/>
      </w:rPr>
    </w:lvl>
    <w:lvl w:ilvl="1" w:tentative="0">
      <w:start w:val="1"/>
      <w:numFmt w:val="bullet"/>
      <w:lvlText w:val="¡"/>
      <w:lvlJc w:val="left"/>
      <w:pPr>
        <w:ind w:left="1216" w:hanging="336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"/>
      <w:lvlJc w:val="left"/>
      <w:pPr>
        <w:ind w:left="1656" w:hanging="336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ind w:left="2096" w:hanging="336"/>
      </w:pPr>
      <w:rPr>
        <w:rFonts w:hint="default" w:ascii="Wingdings" w:hAnsi="Wingdings" w:cs="Wingdings"/>
      </w:rPr>
    </w:lvl>
    <w:lvl w:ilvl="4" w:tentative="0">
      <w:start w:val="1"/>
      <w:numFmt w:val="bullet"/>
      <w:lvlText w:val="¡"/>
      <w:lvlJc w:val="left"/>
      <w:pPr>
        <w:ind w:left="2536" w:hanging="336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"/>
      <w:lvlJc w:val="left"/>
      <w:pPr>
        <w:ind w:left="2976" w:hanging="336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ind w:left="3416" w:hanging="336"/>
      </w:pPr>
      <w:rPr>
        <w:rFonts w:hint="default" w:ascii="Wingdings" w:hAnsi="Wingdings" w:cs="Wingdings"/>
      </w:rPr>
    </w:lvl>
    <w:lvl w:ilvl="7" w:tentative="0">
      <w:start w:val="1"/>
      <w:numFmt w:val="bullet"/>
      <w:lvlText w:val="¡"/>
      <w:lvlJc w:val="left"/>
      <w:pPr>
        <w:ind w:left="3856" w:hanging="336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"/>
      <w:lvlJc w:val="left"/>
      <w:pPr>
        <w:ind w:left="4296" w:hanging="336"/>
      </w:pPr>
      <w:rPr>
        <w:rFonts w:hint="default" w:ascii="Wingdings" w:hAnsi="Wingdings" w:cs="Wingdings"/>
      </w:rPr>
    </w:lvl>
  </w:abstractNum>
  <w:abstractNum w:abstractNumId="7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336" w:hanging="336"/>
      </w:pPr>
    </w:lvl>
    <w:lvl w:ilvl="1" w:tentative="0">
      <w:start w:val="1"/>
      <w:numFmt w:val="lowerLetter"/>
      <w:lvlText w:val="%2."/>
      <w:lvlJc w:val="left"/>
      <w:pPr>
        <w:ind w:left="776" w:hanging="336"/>
      </w:pPr>
    </w:lvl>
    <w:lvl w:ilvl="2" w:tentative="0">
      <w:start w:val="1"/>
      <w:numFmt w:val="lowerRoman"/>
      <w:lvlText w:val="%3."/>
      <w:lvlJc w:val="left"/>
      <w:pPr>
        <w:ind w:left="1216" w:hanging="336"/>
      </w:pPr>
    </w:lvl>
    <w:lvl w:ilvl="3" w:tentative="0">
      <w:start w:val="1"/>
      <w:numFmt w:val="decimal"/>
      <w:lvlText w:val="%4."/>
      <w:lvlJc w:val="left"/>
      <w:pPr>
        <w:ind w:left="1656" w:hanging="336"/>
      </w:pPr>
    </w:lvl>
    <w:lvl w:ilvl="4" w:tentative="0">
      <w:start w:val="1"/>
      <w:numFmt w:val="lowerLetter"/>
      <w:lvlText w:val="%5."/>
      <w:lvlJc w:val="left"/>
      <w:pPr>
        <w:ind w:left="2096" w:hanging="336"/>
      </w:pPr>
    </w:lvl>
    <w:lvl w:ilvl="5" w:tentative="0">
      <w:start w:val="1"/>
      <w:numFmt w:val="lowerRoman"/>
      <w:lvlText w:val="%6."/>
      <w:lvlJc w:val="left"/>
      <w:pPr>
        <w:ind w:left="2536" w:hanging="336"/>
      </w:pPr>
    </w:lvl>
    <w:lvl w:ilvl="6" w:tentative="0">
      <w:start w:val="1"/>
      <w:numFmt w:val="decimal"/>
      <w:lvlText w:val="%7."/>
      <w:lvlJc w:val="left"/>
      <w:pPr>
        <w:ind w:left="2976" w:hanging="336"/>
      </w:pPr>
    </w:lvl>
    <w:lvl w:ilvl="7" w:tentative="0">
      <w:start w:val="1"/>
      <w:numFmt w:val="lowerLetter"/>
      <w:lvlText w:val="%8."/>
      <w:lvlJc w:val="left"/>
      <w:pPr>
        <w:ind w:left="3416" w:hanging="336"/>
      </w:pPr>
    </w:lvl>
    <w:lvl w:ilvl="8" w:tentative="0">
      <w:start w:val="1"/>
      <w:numFmt w:val="lowerRoman"/>
      <w:lvlText w:val="%9."/>
      <w:lvlJc w:val="left"/>
      <w:pPr>
        <w:ind w:left="3856" w:hanging="336"/>
      </w:pPr>
    </w:lvl>
  </w:abstractNum>
  <w:abstractNum w:abstractNumId="8">
    <w:nsid w:val="D7F9FE59"/>
    <w:multiLevelType w:val="multilevel"/>
    <w:tmpl w:val="D7F9FE59"/>
    <w:lvl w:ilvl="0" w:tentative="0">
      <w:start w:val="1"/>
      <w:numFmt w:val="decimal"/>
      <w:lvlText w:val="%1."/>
      <w:lvlJc w:val="left"/>
      <w:pPr>
        <w:ind w:left="1216" w:hanging="336"/>
      </w:pPr>
    </w:lvl>
    <w:lvl w:ilvl="1" w:tentative="0">
      <w:start w:val="1"/>
      <w:numFmt w:val="lowerLetter"/>
      <w:lvlText w:val="%2."/>
      <w:lvlJc w:val="left"/>
      <w:pPr>
        <w:ind w:left="1656" w:hanging="336"/>
      </w:pPr>
    </w:lvl>
    <w:lvl w:ilvl="2" w:tentative="0">
      <w:start w:val="1"/>
      <w:numFmt w:val="lowerRoman"/>
      <w:lvlText w:val="%3."/>
      <w:lvlJc w:val="left"/>
      <w:pPr>
        <w:ind w:left="2096" w:hanging="336"/>
      </w:pPr>
    </w:lvl>
    <w:lvl w:ilvl="3" w:tentative="0">
      <w:start w:val="1"/>
      <w:numFmt w:val="decimal"/>
      <w:lvlText w:val="%4."/>
      <w:lvlJc w:val="left"/>
      <w:pPr>
        <w:ind w:left="2536" w:hanging="336"/>
      </w:pPr>
    </w:lvl>
    <w:lvl w:ilvl="4" w:tentative="0">
      <w:start w:val="1"/>
      <w:numFmt w:val="lowerLetter"/>
      <w:lvlText w:val="%5."/>
      <w:lvlJc w:val="left"/>
      <w:pPr>
        <w:ind w:left="2976" w:hanging="336"/>
      </w:pPr>
    </w:lvl>
    <w:lvl w:ilvl="5" w:tentative="0">
      <w:start w:val="1"/>
      <w:numFmt w:val="lowerRoman"/>
      <w:lvlText w:val="%6."/>
      <w:lvlJc w:val="left"/>
      <w:pPr>
        <w:ind w:left="3416" w:hanging="336"/>
      </w:pPr>
    </w:lvl>
    <w:lvl w:ilvl="6" w:tentative="0">
      <w:start w:val="1"/>
      <w:numFmt w:val="decimal"/>
      <w:lvlText w:val="%7."/>
      <w:lvlJc w:val="left"/>
      <w:pPr>
        <w:ind w:left="3856" w:hanging="336"/>
      </w:pPr>
    </w:lvl>
    <w:lvl w:ilvl="7" w:tentative="0">
      <w:start w:val="1"/>
      <w:numFmt w:val="lowerLetter"/>
      <w:lvlText w:val="%8."/>
      <w:lvlJc w:val="left"/>
      <w:pPr>
        <w:ind w:left="4296" w:hanging="336"/>
      </w:pPr>
    </w:lvl>
    <w:lvl w:ilvl="8" w:tentative="0">
      <w:start w:val="1"/>
      <w:numFmt w:val="lowerRoman"/>
      <w:lvlText w:val="%9."/>
      <w:lvlJc w:val="left"/>
      <w:pPr>
        <w:ind w:left="4736" w:hanging="336"/>
      </w:pPr>
    </w:lvl>
  </w:abstractNum>
  <w:abstractNum w:abstractNumId="9">
    <w:nsid w:val="DCBA6B53"/>
    <w:multiLevelType w:val="multilevel"/>
    <w:tmpl w:val="DCBA6B53"/>
    <w:lvl w:ilvl="0" w:tentative="0">
      <w:start w:val="1"/>
      <w:numFmt w:val="decimal"/>
      <w:lvlText w:val="%1."/>
      <w:lvlJc w:val="left"/>
      <w:pPr>
        <w:ind w:left="1216" w:hanging="336"/>
      </w:pPr>
    </w:lvl>
    <w:lvl w:ilvl="1" w:tentative="0">
      <w:start w:val="1"/>
      <w:numFmt w:val="lowerLetter"/>
      <w:lvlText w:val="%2."/>
      <w:lvlJc w:val="left"/>
      <w:pPr>
        <w:ind w:left="1656" w:hanging="336"/>
      </w:pPr>
    </w:lvl>
    <w:lvl w:ilvl="2" w:tentative="0">
      <w:start w:val="1"/>
      <w:numFmt w:val="lowerRoman"/>
      <w:lvlText w:val="%3."/>
      <w:lvlJc w:val="left"/>
      <w:pPr>
        <w:ind w:left="2096" w:hanging="336"/>
      </w:pPr>
    </w:lvl>
    <w:lvl w:ilvl="3" w:tentative="0">
      <w:start w:val="1"/>
      <w:numFmt w:val="decimal"/>
      <w:lvlText w:val="%4."/>
      <w:lvlJc w:val="left"/>
      <w:pPr>
        <w:ind w:left="2536" w:hanging="336"/>
      </w:pPr>
    </w:lvl>
    <w:lvl w:ilvl="4" w:tentative="0">
      <w:start w:val="1"/>
      <w:numFmt w:val="lowerLetter"/>
      <w:lvlText w:val="%5."/>
      <w:lvlJc w:val="left"/>
      <w:pPr>
        <w:ind w:left="2976" w:hanging="336"/>
      </w:pPr>
    </w:lvl>
    <w:lvl w:ilvl="5" w:tentative="0">
      <w:start w:val="1"/>
      <w:numFmt w:val="lowerRoman"/>
      <w:lvlText w:val="%6."/>
      <w:lvlJc w:val="left"/>
      <w:pPr>
        <w:ind w:left="3416" w:hanging="336"/>
      </w:pPr>
    </w:lvl>
    <w:lvl w:ilvl="6" w:tentative="0">
      <w:start w:val="1"/>
      <w:numFmt w:val="decimal"/>
      <w:lvlText w:val="%7."/>
      <w:lvlJc w:val="left"/>
      <w:pPr>
        <w:ind w:left="3856" w:hanging="336"/>
      </w:pPr>
    </w:lvl>
    <w:lvl w:ilvl="7" w:tentative="0">
      <w:start w:val="1"/>
      <w:numFmt w:val="lowerLetter"/>
      <w:lvlText w:val="%8."/>
      <w:lvlJc w:val="left"/>
      <w:pPr>
        <w:ind w:left="4296" w:hanging="336"/>
      </w:pPr>
    </w:lvl>
    <w:lvl w:ilvl="8" w:tentative="0">
      <w:start w:val="1"/>
      <w:numFmt w:val="lowerRoman"/>
      <w:lvlText w:val="%9."/>
      <w:lvlJc w:val="left"/>
      <w:pPr>
        <w:ind w:left="4736" w:hanging="336"/>
      </w:pPr>
    </w:lvl>
  </w:abstractNum>
  <w:abstractNum w:abstractNumId="10">
    <w:nsid w:val="F4B5D9F5"/>
    <w:multiLevelType w:val="multilevel"/>
    <w:tmpl w:val="F4B5D9F5"/>
    <w:lvl w:ilvl="0" w:tentative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1" w:tentative="0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4" w:tentative="0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7" w:tentative="0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</w:abstractNum>
  <w:abstractNum w:abstractNumId="11">
    <w:nsid w:val="0053208E"/>
    <w:multiLevelType w:val="multilevel"/>
    <w:tmpl w:val="0053208E"/>
    <w:lvl w:ilvl="0" w:tentative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1" w:tentative="0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4" w:tentative="0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7" w:tentative="0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</w:abstractNum>
  <w:abstractNum w:abstractNumId="12">
    <w:nsid w:val="0248C179"/>
    <w:multiLevelType w:val="multilevel"/>
    <w:tmpl w:val="0248C179"/>
    <w:lvl w:ilvl="0" w:tentative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1" w:tentative="0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4" w:tentative="0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7" w:tentative="0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</w:abstractNum>
  <w:abstractNum w:abstractNumId="13">
    <w:nsid w:val="03D62ECE"/>
    <w:multiLevelType w:val="multilevel"/>
    <w:tmpl w:val="03D62ECE"/>
    <w:lvl w:ilvl="0" w:tentative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1" w:tentative="0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4" w:tentative="0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7" w:tentative="0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</w:abstractNum>
  <w:abstractNum w:abstractNumId="14">
    <w:nsid w:val="0E640482"/>
    <w:multiLevelType w:val="multilevel"/>
    <w:tmpl w:val="0E640482"/>
    <w:lvl w:ilvl="0" w:tentative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1" w:tentative="0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4" w:tentative="0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7" w:tentative="0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</w:abstractNum>
  <w:abstractNum w:abstractNumId="15">
    <w:nsid w:val="2470EC97"/>
    <w:multiLevelType w:val="multilevel"/>
    <w:tmpl w:val="2470EC97"/>
    <w:lvl w:ilvl="0" w:tentative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1" w:tentative="0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4" w:tentative="0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7" w:tentative="0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</w:abstractNum>
  <w:abstractNum w:abstractNumId="16">
    <w:nsid w:val="25B654F3"/>
    <w:multiLevelType w:val="multilevel"/>
    <w:tmpl w:val="25B654F3"/>
    <w:lvl w:ilvl="0" w:tentative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1" w:tentative="0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4" w:tentative="0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7" w:tentative="0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</w:abstractNum>
  <w:abstractNum w:abstractNumId="17">
    <w:nsid w:val="2A8F537B"/>
    <w:multiLevelType w:val="multilevel"/>
    <w:tmpl w:val="2A8F537B"/>
    <w:lvl w:ilvl="0" w:tentative="0">
      <w:start w:val="1"/>
      <w:numFmt w:val="bullet"/>
      <w:lvlText w:val=""/>
      <w:lvlJc w:val="left"/>
      <w:pPr>
        <w:ind w:left="776" w:hanging="336"/>
      </w:pPr>
      <w:rPr>
        <w:rFonts w:hint="default" w:ascii="Wingdings" w:hAnsi="Wingdings" w:cs="Wingdings"/>
      </w:rPr>
    </w:lvl>
    <w:lvl w:ilvl="1" w:tentative="0">
      <w:start w:val="1"/>
      <w:numFmt w:val="bullet"/>
      <w:lvlText w:val="¡"/>
      <w:lvlJc w:val="left"/>
      <w:pPr>
        <w:ind w:left="1216" w:hanging="336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"/>
      <w:lvlJc w:val="left"/>
      <w:pPr>
        <w:ind w:left="1656" w:hanging="336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ind w:left="2096" w:hanging="336"/>
      </w:pPr>
      <w:rPr>
        <w:rFonts w:hint="default" w:ascii="Wingdings" w:hAnsi="Wingdings" w:cs="Wingdings"/>
      </w:rPr>
    </w:lvl>
    <w:lvl w:ilvl="4" w:tentative="0">
      <w:start w:val="1"/>
      <w:numFmt w:val="bullet"/>
      <w:lvlText w:val="¡"/>
      <w:lvlJc w:val="left"/>
      <w:pPr>
        <w:ind w:left="2536" w:hanging="336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"/>
      <w:lvlJc w:val="left"/>
      <w:pPr>
        <w:ind w:left="2976" w:hanging="336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ind w:left="3416" w:hanging="336"/>
      </w:pPr>
      <w:rPr>
        <w:rFonts w:hint="default" w:ascii="Wingdings" w:hAnsi="Wingdings" w:cs="Wingdings"/>
      </w:rPr>
    </w:lvl>
    <w:lvl w:ilvl="7" w:tentative="0">
      <w:start w:val="1"/>
      <w:numFmt w:val="bullet"/>
      <w:lvlText w:val="¡"/>
      <w:lvlJc w:val="left"/>
      <w:pPr>
        <w:ind w:left="3856" w:hanging="336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"/>
      <w:lvlJc w:val="left"/>
      <w:pPr>
        <w:ind w:left="4296" w:hanging="336"/>
      </w:pPr>
      <w:rPr>
        <w:rFonts w:hint="default" w:ascii="Wingdings" w:hAnsi="Wingdings" w:cs="Wingdings"/>
      </w:rPr>
    </w:lvl>
  </w:abstractNum>
  <w:abstractNum w:abstractNumId="18">
    <w:nsid w:val="46A08BB8"/>
    <w:multiLevelType w:val="multilevel"/>
    <w:tmpl w:val="46A08BB8"/>
    <w:lvl w:ilvl="0" w:tentative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1" w:tentative="0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4" w:tentative="0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7" w:tentative="0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</w:abstractNum>
  <w:abstractNum w:abstractNumId="19">
    <w:nsid w:val="4C1BAE26"/>
    <w:multiLevelType w:val="multilevel"/>
    <w:tmpl w:val="4C1BAE26"/>
    <w:lvl w:ilvl="0" w:tentative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1" w:tentative="0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4" w:tentative="0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7" w:tentative="0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</w:abstractNum>
  <w:abstractNum w:abstractNumId="20">
    <w:nsid w:val="4D4DC07F"/>
    <w:multiLevelType w:val="multilevel"/>
    <w:tmpl w:val="4D4DC07F"/>
    <w:lvl w:ilvl="0" w:tentative="0">
      <w:start w:val="1"/>
      <w:numFmt w:val="decimal"/>
      <w:lvlText w:val="%1."/>
      <w:lvlJc w:val="left"/>
      <w:pPr>
        <w:ind w:left="336" w:hanging="336"/>
      </w:pPr>
    </w:lvl>
    <w:lvl w:ilvl="1" w:tentative="0">
      <w:start w:val="1"/>
      <w:numFmt w:val="decimal"/>
      <w:lvlText w:val="%1.%2."/>
      <w:lvlJc w:val="left"/>
      <w:pPr>
        <w:ind w:left="776" w:hanging="336"/>
      </w:pPr>
    </w:lvl>
    <w:lvl w:ilvl="2" w:tentative="0">
      <w:start w:val="1"/>
      <w:numFmt w:val="decimal"/>
      <w:lvlText w:val="%1.%2.%3."/>
      <w:lvlJc w:val="left"/>
      <w:pPr>
        <w:ind w:left="1216" w:hanging="336"/>
      </w:pPr>
    </w:lvl>
    <w:lvl w:ilvl="3" w:tentative="0">
      <w:start w:val="1"/>
      <w:numFmt w:val="decimal"/>
      <w:lvlText w:val="%1.%2.%3.%4."/>
      <w:lvlJc w:val="left"/>
      <w:pPr>
        <w:ind w:left="1656" w:hanging="336"/>
      </w:pPr>
    </w:lvl>
    <w:lvl w:ilvl="4" w:tentative="0">
      <w:start w:val="1"/>
      <w:numFmt w:val="decimal"/>
      <w:lvlText w:val="%1.%2.%3.%4.%5."/>
      <w:lvlJc w:val="left"/>
      <w:pPr>
        <w:ind w:left="2096" w:hanging="336"/>
      </w:pPr>
    </w:lvl>
    <w:lvl w:ilvl="5" w:tentative="0">
      <w:start w:val="1"/>
      <w:numFmt w:val="decimal"/>
      <w:lvlText w:val="%1.%2.%3.%4.%5.%6."/>
      <w:lvlJc w:val="left"/>
      <w:pPr>
        <w:ind w:left="2536" w:hanging="336"/>
      </w:pPr>
    </w:lvl>
    <w:lvl w:ilvl="6" w:tentative="0">
      <w:start w:val="1"/>
      <w:numFmt w:val="decimal"/>
      <w:lvlText w:val="%1.%2.%3.%4.%5.%6.%7."/>
      <w:lvlJc w:val="left"/>
      <w:pPr>
        <w:ind w:left="2976" w:hanging="336"/>
      </w:pPr>
    </w:lvl>
    <w:lvl w:ilvl="7" w:tentative="0">
      <w:start w:val="1"/>
      <w:numFmt w:val="decimal"/>
      <w:lvlText w:val="%1.%2.%3.%4.%5.%6.%7.%8."/>
      <w:lvlJc w:val="left"/>
      <w:pPr>
        <w:ind w:left="3416" w:hanging="336"/>
      </w:pPr>
    </w:lvl>
    <w:lvl w:ilvl="8" w:tentative="0">
      <w:start w:val="1"/>
      <w:numFmt w:val="decimal"/>
      <w:lvlText w:val="%1.%2.%3.%4.%5.%6.%7.%8.%9."/>
      <w:lvlJc w:val="left"/>
      <w:pPr>
        <w:ind w:left="3856" w:hanging="336"/>
      </w:pPr>
    </w:lvl>
  </w:abstractNum>
  <w:abstractNum w:abstractNumId="21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336" w:hanging="336"/>
      </w:pPr>
    </w:lvl>
    <w:lvl w:ilvl="1" w:tentative="0">
      <w:start w:val="1"/>
      <w:numFmt w:val="lowerLetter"/>
      <w:lvlText w:val="%2."/>
      <w:lvlJc w:val="left"/>
      <w:pPr>
        <w:ind w:left="776" w:hanging="336"/>
      </w:pPr>
    </w:lvl>
    <w:lvl w:ilvl="2" w:tentative="0">
      <w:start w:val="1"/>
      <w:numFmt w:val="lowerRoman"/>
      <w:lvlText w:val="%3."/>
      <w:lvlJc w:val="left"/>
      <w:pPr>
        <w:ind w:left="1216" w:hanging="336"/>
      </w:pPr>
    </w:lvl>
    <w:lvl w:ilvl="3" w:tentative="0">
      <w:start w:val="1"/>
      <w:numFmt w:val="decimal"/>
      <w:lvlText w:val="%4."/>
      <w:lvlJc w:val="left"/>
      <w:pPr>
        <w:ind w:left="1656" w:hanging="336"/>
      </w:pPr>
    </w:lvl>
    <w:lvl w:ilvl="4" w:tentative="0">
      <w:start w:val="1"/>
      <w:numFmt w:val="lowerLetter"/>
      <w:lvlText w:val="%5."/>
      <w:lvlJc w:val="left"/>
      <w:pPr>
        <w:ind w:left="2096" w:hanging="336"/>
      </w:pPr>
    </w:lvl>
    <w:lvl w:ilvl="5" w:tentative="0">
      <w:start w:val="1"/>
      <w:numFmt w:val="lowerRoman"/>
      <w:lvlText w:val="%6."/>
      <w:lvlJc w:val="left"/>
      <w:pPr>
        <w:ind w:left="2536" w:hanging="336"/>
      </w:pPr>
    </w:lvl>
    <w:lvl w:ilvl="6" w:tentative="0">
      <w:start w:val="1"/>
      <w:numFmt w:val="decimal"/>
      <w:lvlText w:val="%7."/>
      <w:lvlJc w:val="left"/>
      <w:pPr>
        <w:ind w:left="2976" w:hanging="336"/>
      </w:pPr>
    </w:lvl>
    <w:lvl w:ilvl="7" w:tentative="0">
      <w:start w:val="1"/>
      <w:numFmt w:val="lowerLetter"/>
      <w:lvlText w:val="%8."/>
      <w:lvlJc w:val="left"/>
      <w:pPr>
        <w:ind w:left="3416" w:hanging="336"/>
      </w:pPr>
    </w:lvl>
    <w:lvl w:ilvl="8" w:tentative="0">
      <w:start w:val="1"/>
      <w:numFmt w:val="lowerRoman"/>
      <w:lvlText w:val="%9."/>
      <w:lvlJc w:val="left"/>
      <w:pPr>
        <w:ind w:left="3856" w:hanging="336"/>
      </w:pPr>
    </w:lvl>
  </w:abstractNum>
  <w:abstractNum w:abstractNumId="22">
    <w:nsid w:val="5A241D34"/>
    <w:multiLevelType w:val="multilevel"/>
    <w:tmpl w:val="5A241D34"/>
    <w:lvl w:ilvl="0" w:tentative="0">
      <w:start w:val="1"/>
      <w:numFmt w:val="bullet"/>
      <w:lvlText w:val=""/>
      <w:lvlJc w:val="left"/>
      <w:pPr>
        <w:ind w:left="776" w:hanging="336"/>
      </w:pPr>
      <w:rPr>
        <w:rFonts w:hint="default" w:ascii="Wingdings" w:hAnsi="Wingdings" w:cs="Wingdings"/>
      </w:rPr>
    </w:lvl>
    <w:lvl w:ilvl="1" w:tentative="0">
      <w:start w:val="1"/>
      <w:numFmt w:val="bullet"/>
      <w:lvlText w:val="¡"/>
      <w:lvlJc w:val="left"/>
      <w:pPr>
        <w:ind w:left="1216" w:hanging="336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"/>
      <w:lvlJc w:val="left"/>
      <w:pPr>
        <w:ind w:left="1656" w:hanging="336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ind w:left="2096" w:hanging="336"/>
      </w:pPr>
      <w:rPr>
        <w:rFonts w:hint="default" w:ascii="Wingdings" w:hAnsi="Wingdings" w:cs="Wingdings"/>
      </w:rPr>
    </w:lvl>
    <w:lvl w:ilvl="4" w:tentative="0">
      <w:start w:val="1"/>
      <w:numFmt w:val="bullet"/>
      <w:lvlText w:val="¡"/>
      <w:lvlJc w:val="left"/>
      <w:pPr>
        <w:ind w:left="2536" w:hanging="336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"/>
      <w:lvlJc w:val="left"/>
      <w:pPr>
        <w:ind w:left="2976" w:hanging="336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ind w:left="3416" w:hanging="336"/>
      </w:pPr>
      <w:rPr>
        <w:rFonts w:hint="default" w:ascii="Wingdings" w:hAnsi="Wingdings" w:cs="Wingdings"/>
      </w:rPr>
    </w:lvl>
    <w:lvl w:ilvl="7" w:tentative="0">
      <w:start w:val="1"/>
      <w:numFmt w:val="bullet"/>
      <w:lvlText w:val="¡"/>
      <w:lvlJc w:val="left"/>
      <w:pPr>
        <w:ind w:left="3856" w:hanging="336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"/>
      <w:lvlJc w:val="left"/>
      <w:pPr>
        <w:ind w:left="4296" w:hanging="336"/>
      </w:pPr>
      <w:rPr>
        <w:rFonts w:hint="default" w:ascii="Wingdings" w:hAnsi="Wingdings" w:cs="Wingdings"/>
      </w:rPr>
    </w:lvl>
  </w:abstractNum>
  <w:abstractNum w:abstractNumId="23">
    <w:nsid w:val="60382F6E"/>
    <w:multiLevelType w:val="multilevel"/>
    <w:tmpl w:val="60382F6E"/>
    <w:lvl w:ilvl="0" w:tentative="0">
      <w:start w:val="1"/>
      <w:numFmt w:val="decimal"/>
      <w:lvlText w:val="%1."/>
      <w:lvlJc w:val="left"/>
      <w:pPr>
        <w:ind w:left="1216" w:hanging="336"/>
      </w:pPr>
    </w:lvl>
    <w:lvl w:ilvl="1" w:tentative="0">
      <w:start w:val="1"/>
      <w:numFmt w:val="lowerLetter"/>
      <w:lvlText w:val="%2."/>
      <w:lvlJc w:val="left"/>
      <w:pPr>
        <w:ind w:left="1656" w:hanging="336"/>
      </w:pPr>
    </w:lvl>
    <w:lvl w:ilvl="2" w:tentative="0">
      <w:start w:val="1"/>
      <w:numFmt w:val="lowerRoman"/>
      <w:lvlText w:val="%3."/>
      <w:lvlJc w:val="left"/>
      <w:pPr>
        <w:ind w:left="2096" w:hanging="336"/>
      </w:pPr>
    </w:lvl>
    <w:lvl w:ilvl="3" w:tentative="0">
      <w:start w:val="1"/>
      <w:numFmt w:val="decimal"/>
      <w:lvlText w:val="%4."/>
      <w:lvlJc w:val="left"/>
      <w:pPr>
        <w:ind w:left="2536" w:hanging="336"/>
      </w:pPr>
    </w:lvl>
    <w:lvl w:ilvl="4" w:tentative="0">
      <w:start w:val="1"/>
      <w:numFmt w:val="lowerLetter"/>
      <w:lvlText w:val="%5."/>
      <w:lvlJc w:val="left"/>
      <w:pPr>
        <w:ind w:left="2976" w:hanging="336"/>
      </w:pPr>
    </w:lvl>
    <w:lvl w:ilvl="5" w:tentative="0">
      <w:start w:val="1"/>
      <w:numFmt w:val="lowerRoman"/>
      <w:lvlText w:val="%6."/>
      <w:lvlJc w:val="left"/>
      <w:pPr>
        <w:ind w:left="3416" w:hanging="336"/>
      </w:pPr>
    </w:lvl>
    <w:lvl w:ilvl="6" w:tentative="0">
      <w:start w:val="1"/>
      <w:numFmt w:val="decimal"/>
      <w:lvlText w:val="%7."/>
      <w:lvlJc w:val="left"/>
      <w:pPr>
        <w:ind w:left="3856" w:hanging="336"/>
      </w:pPr>
    </w:lvl>
    <w:lvl w:ilvl="7" w:tentative="0">
      <w:start w:val="1"/>
      <w:numFmt w:val="lowerLetter"/>
      <w:lvlText w:val="%8."/>
      <w:lvlJc w:val="left"/>
      <w:pPr>
        <w:ind w:left="4296" w:hanging="336"/>
      </w:pPr>
    </w:lvl>
    <w:lvl w:ilvl="8" w:tentative="0">
      <w:start w:val="1"/>
      <w:numFmt w:val="lowerRoman"/>
      <w:lvlText w:val="%9."/>
      <w:lvlJc w:val="left"/>
      <w:pPr>
        <w:ind w:left="4736" w:hanging="336"/>
      </w:pPr>
    </w:lvl>
  </w:abstractNum>
  <w:abstractNum w:abstractNumId="24">
    <w:nsid w:val="72183CF9"/>
    <w:multiLevelType w:val="multilevel"/>
    <w:tmpl w:val="72183CF9"/>
    <w:lvl w:ilvl="0" w:tentative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1" w:tentative="0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4" w:tentative="0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7" w:tentative="0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</w:abstractNum>
  <w:abstractNum w:abstractNumId="25">
    <w:nsid w:val="77ECEA79"/>
    <w:multiLevelType w:val="multilevel"/>
    <w:tmpl w:val="77ECEA79"/>
    <w:lvl w:ilvl="0" w:tentative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1" w:tentative="0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4" w:tentative="0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7" w:tentative="0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</w:abstractNum>
  <w:abstractNum w:abstractNumId="26">
    <w:nsid w:val="7C246926"/>
    <w:multiLevelType w:val="multilevel"/>
    <w:tmpl w:val="7C246926"/>
    <w:lvl w:ilvl="0" w:tentative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1" w:tentative="0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4" w:tentative="0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7" w:tentative="0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</w:abstractNum>
  <w:num w:numId="1">
    <w:abstractNumId w:val="11"/>
  </w:num>
  <w:num w:numId="2">
    <w:abstractNumId w:val="7"/>
  </w:num>
  <w:num w:numId="3">
    <w:abstractNumId w:val="21"/>
  </w:num>
  <w:num w:numId="4">
    <w:abstractNumId w:val="5"/>
  </w:num>
  <w:num w:numId="5">
    <w:abstractNumId w:val="3"/>
  </w:num>
  <w:num w:numId="6">
    <w:abstractNumId w:val="13"/>
  </w:num>
  <w:num w:numId="7">
    <w:abstractNumId w:val="16"/>
  </w:num>
  <w:num w:numId="8">
    <w:abstractNumId w:val="24"/>
  </w:num>
  <w:num w:numId="9">
    <w:abstractNumId w:val="12"/>
  </w:num>
  <w:num w:numId="10">
    <w:abstractNumId w:val="0"/>
  </w:num>
  <w:num w:numId="11">
    <w:abstractNumId w:val="17"/>
  </w:num>
  <w:num w:numId="12">
    <w:abstractNumId w:val="22"/>
  </w:num>
  <w:num w:numId="13">
    <w:abstractNumId w:val="6"/>
  </w:num>
  <w:num w:numId="14">
    <w:abstractNumId w:val="20"/>
  </w:num>
  <w:num w:numId="15">
    <w:abstractNumId w:val="10"/>
  </w:num>
  <w:num w:numId="16">
    <w:abstractNumId w:val="15"/>
  </w:num>
  <w:num w:numId="17">
    <w:abstractNumId w:val="9"/>
  </w:num>
  <w:num w:numId="18">
    <w:abstractNumId w:val="8"/>
  </w:num>
  <w:num w:numId="19">
    <w:abstractNumId w:val="1"/>
  </w:num>
  <w:num w:numId="20">
    <w:abstractNumId w:val="19"/>
  </w:num>
  <w:num w:numId="21">
    <w:abstractNumId w:val="23"/>
  </w:num>
  <w:num w:numId="22">
    <w:abstractNumId w:val="14"/>
  </w:num>
  <w:num w:numId="23">
    <w:abstractNumId w:val="18"/>
  </w:num>
  <w:num w:numId="24">
    <w:abstractNumId w:val="2"/>
  </w:num>
  <w:num w:numId="25">
    <w:abstractNumId w:val="26"/>
  </w:num>
  <w:num w:numId="26">
    <w:abstractNumId w:val="25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HorizontalSpacing w:val="220"/>
  <w:drawingGridVerticalSpacing w:val="387"/>
  <w:displayHorizontalDrawingGridEvery w:val="0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A24D9F"/>
    <w:rsid w:val="000B62CA"/>
    <w:rsid w:val="002A53AA"/>
    <w:rsid w:val="005C35DE"/>
    <w:rsid w:val="00626AA2"/>
    <w:rsid w:val="0068574D"/>
    <w:rsid w:val="006E696F"/>
    <w:rsid w:val="0071681D"/>
    <w:rsid w:val="007C7A70"/>
    <w:rsid w:val="00890FE1"/>
    <w:rsid w:val="0090731C"/>
    <w:rsid w:val="009E7FC9"/>
    <w:rsid w:val="00A85D95"/>
    <w:rsid w:val="00AB1D25"/>
    <w:rsid w:val="00AD3D80"/>
    <w:rsid w:val="00B727BA"/>
    <w:rsid w:val="00BE0D57"/>
    <w:rsid w:val="00F50C8B"/>
    <w:rsid w:val="07011CC2"/>
    <w:rsid w:val="07644792"/>
    <w:rsid w:val="09284798"/>
    <w:rsid w:val="0F2B6FD9"/>
    <w:rsid w:val="183C240D"/>
    <w:rsid w:val="1AA24D9F"/>
    <w:rsid w:val="27FBD2E2"/>
    <w:rsid w:val="28DA2E89"/>
    <w:rsid w:val="2A4254F9"/>
    <w:rsid w:val="2D1F32F4"/>
    <w:rsid w:val="323B4D81"/>
    <w:rsid w:val="34B70380"/>
    <w:rsid w:val="3AE174A3"/>
    <w:rsid w:val="43446334"/>
    <w:rsid w:val="44A84E71"/>
    <w:rsid w:val="477DCE1E"/>
    <w:rsid w:val="573E1E21"/>
    <w:rsid w:val="5B487E91"/>
    <w:rsid w:val="5CF9550F"/>
    <w:rsid w:val="5EFEBDE8"/>
    <w:rsid w:val="68CA2609"/>
    <w:rsid w:val="68CC1AED"/>
    <w:rsid w:val="69BB0F42"/>
    <w:rsid w:val="6A637494"/>
    <w:rsid w:val="6BCF62E6"/>
    <w:rsid w:val="6CD3A16D"/>
    <w:rsid w:val="6D535020"/>
    <w:rsid w:val="6E5F49A6"/>
    <w:rsid w:val="6FFF37D2"/>
    <w:rsid w:val="70DE2EF1"/>
    <w:rsid w:val="7C5F4108"/>
    <w:rsid w:val="7F2D0C2D"/>
    <w:rsid w:val="7F79C282"/>
    <w:rsid w:val="7F7B6CAE"/>
    <w:rsid w:val="7FBF6DD0"/>
    <w:rsid w:val="7FCD17FE"/>
    <w:rsid w:val="7FD7E9A0"/>
    <w:rsid w:val="7FE9FBB2"/>
    <w:rsid w:val="8FFFA67E"/>
    <w:rsid w:val="A97F623E"/>
    <w:rsid w:val="AFBF8780"/>
    <w:rsid w:val="BEEFCB4B"/>
    <w:rsid w:val="BFE6F841"/>
    <w:rsid w:val="BFFBDBCA"/>
    <w:rsid w:val="D5DE8897"/>
    <w:rsid w:val="E7FE3684"/>
    <w:rsid w:val="E95E2A0D"/>
    <w:rsid w:val="EFFF70E4"/>
    <w:rsid w:val="F7EEC240"/>
    <w:rsid w:val="FBF75102"/>
    <w:rsid w:val="FDDC5620"/>
    <w:rsid w:val="FDEA700A"/>
    <w:rsid w:val="FFBFCE42"/>
    <w:rsid w:val="FFFF40C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微软雅黑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99" w:semiHidden="0" w:name="toc 1"/>
    <w:lsdException w:unhideWhenUsed="0" w:uiPriority="99" w:semiHidden="0" w:name="toc 2"/>
    <w:lsdException w:unhideWhenUsed="0" w:uiPriority="99" w:semiHidden="0" w:name="toc 3"/>
    <w:lsdException w:unhideWhenUsed="0" w:uiPriority="99" w:semiHidden="0" w:name="toc 4"/>
    <w:lsdException w:unhideWhenUsed="0" w:uiPriority="99" w:semiHidden="0" w:name="toc 5"/>
    <w:lsdException w:unhideWhenUsed="0" w:uiPriority="99" w:semiHidden="0" w:name="toc 6"/>
    <w:lsdException w:unhideWhenUsed="0" w:uiPriority="99" w:semiHidden="0" w:name="toc 7"/>
    <w:lsdException w:qFormat="1" w:unhideWhenUsed="0" w:uiPriority="99" w:semiHidden="0" w:name="toc 8"/>
    <w:lsdException w:unhideWhenUsed="0" w:uiPriority="99" w:semiHidden="0" w:name="toc 9"/>
    <w:lsdException w:unhideWhenUsed="0" w:uiPriority="0" w:semiHidden="0" w:name="Normal Indent"/>
    <w:lsdException w:uiPriority="99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iPriority="99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99" w:semiHidden="0" w:name="HTML Acronym"/>
    <w:lsdException w:unhideWhenUsed="0" w:uiPriority="99" w:semiHidden="0" w:name="HTML Address"/>
    <w:lsdException w:unhideWhenUsed="0" w:uiPriority="99" w:semiHidden="0" w:name="HTML Cite"/>
    <w:lsdException w:unhideWhenUsed="0" w:uiPriority="99" w:semiHidden="0" w:name="HTML Code"/>
    <w:lsdException w:unhideWhenUsed="0" w:uiPriority="99" w:semiHidden="0" w:name="HTML Definition"/>
    <w:lsdException w:unhideWhenUsed="0" w:uiPriority="99" w:semiHidden="0" w:name="HTML Keyboard"/>
    <w:lsdException w:unhideWhenUsed="0" w:uiPriority="99" w:semiHidden="0" w:name="HTML Preformatted"/>
    <w:lsdException w:unhideWhenUsed="0" w:uiPriority="99" w:semiHidden="0" w:name="HTML Sample"/>
    <w:lsdException w:unhideWhenUsed="0" w:uiPriority="99" w:semiHidden="0" w:name="HTML Typewriter"/>
    <w:lsdException w:unhideWhenUsed="0" w:uiPriority="99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60" w:after="60"/>
      <w:jc w:val="both"/>
    </w:pPr>
    <w:rPr>
      <w:rFonts w:ascii="Arial" w:hAnsi="Arial" w:eastAsia="微软雅黑" w:cs="Arial"/>
      <w:color w:val="333333"/>
      <w:kern w:val="2"/>
      <w:sz w:val="22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outlineLvl w:val="0"/>
    </w:pPr>
    <w:rPr>
      <w:b/>
      <w:kern w:val="44"/>
      <w:sz w:val="36"/>
    </w:rPr>
  </w:style>
  <w:style w:type="paragraph" w:styleId="3">
    <w:name w:val="heading 2"/>
    <w:basedOn w:val="1"/>
    <w:next w:val="1"/>
    <w:qFormat/>
    <w:uiPriority w:val="0"/>
    <w:pPr>
      <w:keepNext/>
      <w:keepLines/>
      <w:outlineLvl w:val="1"/>
    </w:pPr>
    <w:rPr>
      <w:b/>
      <w:sz w:val="32"/>
    </w:rPr>
  </w:style>
  <w:style w:type="paragraph" w:styleId="4">
    <w:name w:val="heading 3"/>
    <w:basedOn w:val="1"/>
    <w:next w:val="1"/>
    <w:qFormat/>
    <w:uiPriority w:val="0"/>
    <w:pPr>
      <w:keepNext/>
      <w:keepLines/>
      <w:outlineLvl w:val="2"/>
    </w:pPr>
    <w:rPr>
      <w:b/>
      <w:sz w:val="28"/>
    </w:rPr>
  </w:style>
  <w:style w:type="paragraph" w:styleId="5">
    <w:name w:val="heading 4"/>
    <w:basedOn w:val="1"/>
    <w:next w:val="1"/>
    <w:qFormat/>
    <w:uiPriority w:val="0"/>
    <w:pPr>
      <w:keepNext/>
      <w:keepLines/>
      <w:outlineLvl w:val="3"/>
    </w:pPr>
    <w:rPr>
      <w:b/>
      <w:sz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line="480" w:lineRule="auto"/>
      <w:outlineLvl w:val="4"/>
    </w:pPr>
    <w:rPr>
      <w:b/>
    </w:rPr>
  </w:style>
  <w:style w:type="paragraph" w:styleId="7">
    <w:name w:val="heading 6"/>
    <w:basedOn w:val="1"/>
    <w:next w:val="1"/>
    <w:qFormat/>
    <w:uiPriority w:val="0"/>
    <w:pPr>
      <w:keepNext/>
      <w:keepLines/>
      <w:spacing w:line="480" w:lineRule="auto"/>
      <w:outlineLvl w:val="5"/>
    </w:pPr>
    <w:rPr>
      <w:b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line="480" w:lineRule="auto"/>
      <w:outlineLvl w:val="6"/>
    </w:pPr>
    <w:rPr>
      <w:b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line="480" w:lineRule="auto"/>
      <w:outlineLvl w:val="7"/>
    </w:pPr>
    <w:rPr>
      <w:b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spacing w:line="480" w:lineRule="auto"/>
      <w:outlineLvl w:val="8"/>
    </w:pPr>
    <w:rPr>
      <w:b/>
    </w:rPr>
  </w:style>
  <w:style w:type="character" w:default="1" w:styleId="18">
    <w:name w:val="Default Paragraph Font"/>
    <w:semiHidden/>
    <w:unhideWhenUsed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8"/>
    <w:basedOn w:val="1"/>
    <w:next w:val="1"/>
    <w:autoRedefine/>
    <w:qFormat/>
    <w:uiPriority w:val="99"/>
    <w:pPr>
      <w:ind w:left="2940" w:leftChars="1400"/>
    </w:pPr>
  </w:style>
  <w:style w:type="paragraph" w:styleId="1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Subtitle"/>
    <w:basedOn w:val="1"/>
    <w:next w:val="1"/>
    <w:link w:val="21"/>
    <w:qFormat/>
    <w:uiPriority w:val="0"/>
    <w:pPr>
      <w:jc w:val="center"/>
      <w:outlineLvl w:val="1"/>
    </w:pPr>
    <w:rPr>
      <w:rFonts w:cstheme="minorBidi"/>
      <w:b/>
      <w:bCs/>
      <w:kern w:val="28"/>
      <w:sz w:val="44"/>
      <w:szCs w:val="32"/>
    </w:rPr>
  </w:style>
  <w:style w:type="paragraph" w:styleId="15">
    <w:name w:val="Title"/>
    <w:basedOn w:val="1"/>
    <w:next w:val="1"/>
    <w:link w:val="24"/>
    <w:qFormat/>
    <w:uiPriority w:val="0"/>
    <w:pPr>
      <w:jc w:val="center"/>
      <w:outlineLvl w:val="0"/>
    </w:pPr>
    <w:rPr>
      <w:rFonts w:cstheme="majorBidi"/>
      <w:b/>
      <w:bCs/>
      <w:sz w:val="48"/>
      <w:szCs w:val="32"/>
    </w:rPr>
  </w:style>
  <w:style w:type="table" w:styleId="17">
    <w:name w:val="Table Grid"/>
    <w:basedOn w:val="16"/>
    <w:qFormat/>
    <w:uiPriority w:val="0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character" w:styleId="19">
    <w:name w:val="Hyperlink"/>
    <w:basedOn w:val="18"/>
    <w:qFormat/>
    <w:uiPriority w:val="0"/>
    <w:rPr>
      <w:color w:val="1E6FFF"/>
      <w:u w:val="single"/>
    </w:rPr>
  </w:style>
  <w:style w:type="paragraph" w:customStyle="1" w:styleId="20">
    <w:name w:val="melo-codeblock-Base-theme-para"/>
    <w:uiPriority w:val="99"/>
    <w:pPr>
      <w:snapToGrid w:val="0"/>
      <w:spacing w:line="360" w:lineRule="auto"/>
    </w:pPr>
    <w:rPr>
      <w:rFonts w:ascii="Monaco" w:hAnsi="Monaco" w:eastAsia="Monaco" w:cs="Monaco"/>
      <w:color w:val="000000"/>
      <w:sz w:val="21"/>
      <w:lang w:val="en-US" w:eastAsia="zh-CN" w:bidi="ar-SA"/>
    </w:rPr>
  </w:style>
  <w:style w:type="character" w:customStyle="1" w:styleId="21">
    <w:name w:val="副标题 字符"/>
    <w:basedOn w:val="18"/>
    <w:link w:val="14"/>
    <w:qFormat/>
    <w:uiPriority w:val="0"/>
    <w:rPr>
      <w:rFonts w:ascii="Arial" w:hAnsi="Arial" w:eastAsia="微软雅黑" w:cstheme="minorBidi"/>
      <w:b/>
      <w:bCs/>
      <w:kern w:val="28"/>
      <w:sz w:val="44"/>
      <w:szCs w:val="32"/>
    </w:rPr>
  </w:style>
  <w:style w:type="character" w:customStyle="1" w:styleId="22">
    <w:name w:val="melo-codeblock-Base-theme-char"/>
    <w:qFormat/>
    <w:uiPriority w:val="99"/>
    <w:rPr>
      <w:rFonts w:ascii="Monaco" w:hAnsi="Monaco" w:eastAsia="Monaco" w:cs="Monaco"/>
      <w:color w:val="000000"/>
      <w:sz w:val="21"/>
    </w:rPr>
  </w:style>
  <w:style w:type="table" w:customStyle="1" w:styleId="23">
    <w:name w:val="Doc Table Column 1st"/>
    <w:basedOn w:val="17"/>
    <w:qFormat/>
    <w:uiPriority w:val="50"/>
    <w:tblStylePr w:type="firstRow">
      <w:tcPr>
        <w:shd w:val="clear" w:color="auto" w:fill="F3F5F7"/>
      </w:tcPr>
    </w:tblStylePr>
    <w:tblStylePr w:type="firstCol">
      <w:tcPr>
        <w:shd w:val="clear" w:color="auto" w:fill="F3F5F7"/>
      </w:tcPr>
    </w:tblStylePr>
  </w:style>
  <w:style w:type="character" w:customStyle="1" w:styleId="24">
    <w:name w:val="标题 字符"/>
    <w:basedOn w:val="18"/>
    <w:link w:val="15"/>
    <w:qFormat/>
    <w:uiPriority w:val="0"/>
    <w:rPr>
      <w:rFonts w:ascii="Arial" w:hAnsi="Arial" w:eastAsia="微软雅黑" w:cstheme="majorBidi"/>
      <w:b/>
      <w:bCs/>
      <w:kern w:val="2"/>
      <w:sz w:val="48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sv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1E6FFF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微软雅黑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微软雅黑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14</Pages>
  <Words>3066</Words>
  <Characters>4157</Characters>
  <TotalTime>8</TotalTime>
  <ScaleCrop>false</ScaleCrop>
  <LinksUpToDate>false</LinksUpToDate>
  <CharactersWithSpaces>4230</CharactersWithSpaces>
  <Application>WPS Office_12.1.0.20305_F1E327BC-269C-435d-A152-05C5408002CA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2025-03-11T09:30:00Z</dcterms:created>
  <dc:creator>OMEN</dc:creator>
  <cp:lastModifiedBy>伯玉</cp:lastModifiedBy>
  <dcterms:modified xsi:type="dcterms:W3CDTF">2025-03-11T02:13:55Z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eyJoZGlkIjoiM2M0Yzk5Mzg4OGJmYTE5M2UzMTA2ZjM0NmI3ZjJlNGMiLCJ1c2VySWQiOiIxNTI0MDEyMjUxIn0=</vt:lpwstr>
  </property>
  <property fmtid="{D5CDD505-2E9C-101B-9397-08002B2CF9AE}" pid="3" name="KSOProductBuildVer">
    <vt:lpwstr>2052-12.1.0.20305</vt:lpwstr>
  </property>
  <property fmtid="{D5CDD505-2E9C-101B-9397-08002B2CF9AE}" pid="4" name="ICV">
    <vt:lpwstr>356F253113ED44F79FD7218953BDEF4F_12</vt:lpwstr>
  </property>
</Properties>
</file>